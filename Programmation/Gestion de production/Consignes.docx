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B7E01" w14:textId="403BC243" w:rsidR="00EF21C1" w:rsidRDefault="00EF21C1">
      <w:pPr>
        <w:pStyle w:val="BodyText"/>
        <w:spacing w:before="5"/>
        <w:rPr>
          <w:rFonts w:ascii="Times New Roman"/>
          <w:sz w:val="20"/>
        </w:rPr>
      </w:pPr>
      <w:r>
        <w:rPr>
          <w:noProof/>
        </w:rPr>
        <mc:AlternateContent>
          <mc:Choice Requires="wpg">
            <w:drawing>
              <wp:anchor distT="0" distB="0" distL="0" distR="0" simplePos="0" relativeHeight="251656704" behindDoc="0" locked="0" layoutInCell="1" allowOverlap="1" wp14:anchorId="38AF4902" wp14:editId="688EBC98">
                <wp:simplePos x="0" y="0"/>
                <wp:positionH relativeFrom="page">
                  <wp:posOffset>501732</wp:posOffset>
                </wp:positionH>
                <wp:positionV relativeFrom="paragraph">
                  <wp:posOffset>468423</wp:posOffset>
                </wp:positionV>
                <wp:extent cx="3304540" cy="257746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4540" cy="2577465"/>
                          <a:chOff x="0" y="0"/>
                          <a:chExt cx="3304540" cy="2577465"/>
                        </a:xfrm>
                      </wpg:grpSpPr>
                      <pic:pic xmlns:pic="http://schemas.openxmlformats.org/drawingml/2006/picture">
                        <pic:nvPicPr>
                          <pic:cNvPr id="8" name="Image 8"/>
                          <pic:cNvPicPr/>
                        </pic:nvPicPr>
                        <pic:blipFill>
                          <a:blip r:embed="rId6" cstate="print"/>
                          <a:stretch>
                            <a:fillRect/>
                          </a:stretch>
                        </pic:blipFill>
                        <pic:spPr>
                          <a:xfrm>
                            <a:off x="0" y="0"/>
                            <a:ext cx="3304065" cy="2577100"/>
                          </a:xfrm>
                          <a:prstGeom prst="rect">
                            <a:avLst/>
                          </a:prstGeom>
                        </pic:spPr>
                      </pic:pic>
                      <pic:pic xmlns:pic="http://schemas.openxmlformats.org/drawingml/2006/picture">
                        <pic:nvPicPr>
                          <pic:cNvPr id="9" name="Image 9"/>
                          <pic:cNvPicPr/>
                        </pic:nvPicPr>
                        <pic:blipFill>
                          <a:blip r:embed="rId7" cstate="print"/>
                          <a:stretch>
                            <a:fillRect/>
                          </a:stretch>
                        </pic:blipFill>
                        <pic:spPr>
                          <a:xfrm>
                            <a:off x="54880" y="47000"/>
                            <a:ext cx="3143885" cy="2425573"/>
                          </a:xfrm>
                          <a:prstGeom prst="rect">
                            <a:avLst/>
                          </a:prstGeom>
                        </pic:spPr>
                      </pic:pic>
                      <wps:wsp>
                        <wps:cNvPr id="10" name="Graphic 10"/>
                        <wps:cNvSpPr/>
                        <wps:spPr>
                          <a:xfrm>
                            <a:off x="35830" y="27950"/>
                            <a:ext cx="3181985" cy="2463800"/>
                          </a:xfrm>
                          <a:custGeom>
                            <a:avLst/>
                            <a:gdLst/>
                            <a:ahLst/>
                            <a:cxnLst/>
                            <a:rect l="l" t="t" r="r" b="b"/>
                            <a:pathLst>
                              <a:path w="3181985" h="2463800">
                                <a:moveTo>
                                  <a:pt x="0" y="2463673"/>
                                </a:moveTo>
                                <a:lnTo>
                                  <a:pt x="3181985" y="2463673"/>
                                </a:lnTo>
                                <a:lnTo>
                                  <a:pt x="3181985" y="0"/>
                                </a:lnTo>
                                <a:lnTo>
                                  <a:pt x="0" y="0"/>
                                </a:lnTo>
                                <a:lnTo>
                                  <a:pt x="0" y="2463673"/>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0CC929" id="Group 7" o:spid="_x0000_s1026" style="position:absolute;margin-left:39.5pt;margin-top:36.9pt;width:260.2pt;height:202.95pt;z-index:251656704;mso-wrap-distance-left:0;mso-wrap-distance-right:0;mso-position-horizontal-relative:page" coordsize="33045,257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33040;height:25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">
                  <v:imagedata r:id="rId8" o:title=""/>
                </v:shape>
                <v:shape id="Image 9" o:spid="_x0000_s1028" type="#_x0000_t75" style="position:absolute;left:548;top:470;width:31439;height:24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">
                  <v:imagedata r:id="rId9" o:title=""/>
                </v:shape>
                <v:shape id="Graphic 10" o:spid="_x0000_s1029" style="position:absolute;left:358;top:279;width:31820;height:24638;visibility:visible;mso-wrap-style:square;v-text-anchor:top" coordsize="3181985,24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" path="m,2463673r3181985,l3181985,,,,,2463673xe" filled="f" strokeweight="3pt">
                  <v:path arrowok="t"/>
                </v:shape>
                <w10:wrap anchorx="page"/>
              </v:group>
            </w:pict>
          </mc:Fallback>
        </mc:AlternateContent>
      </w:r>
      <w:r>
        <w:rPr>
          <w:rFonts w:ascii="Times New Roman"/>
          <w:noProof/>
          <w:sz w:val="20"/>
        </w:rPr>
        <mc:AlternateContent>
          <mc:Choice Requires="wps">
            <w:drawing>
              <wp:anchor distT="0" distB="0" distL="0" distR="0" simplePos="0" relativeHeight="251652608" behindDoc="1" locked="0" layoutInCell="1" allowOverlap="1" wp14:anchorId="0AA88515" wp14:editId="7E062681">
                <wp:simplePos x="0" y="0"/>
                <wp:positionH relativeFrom="page">
                  <wp:posOffset>385572</wp:posOffset>
                </wp:positionH>
                <wp:positionV relativeFrom="paragraph">
                  <wp:posOffset>168070</wp:posOffset>
                </wp:positionV>
                <wp:extent cx="7002780" cy="2794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2780" cy="279400"/>
                        </a:xfrm>
                        <a:prstGeom prst="rect">
                          <a:avLst/>
                        </a:prstGeom>
                        <a:solidFill>
                          <a:srgbClr val="E7E6E6"/>
                        </a:solidFill>
                        <a:ln w="6095">
                          <a:solidFill>
                            <a:srgbClr val="000000"/>
                          </a:solidFill>
                          <a:prstDash val="solid"/>
                        </a:ln>
                      </wps:spPr>
                      <wps:txbx>
                        <w:txbxContent>
                          <w:p w14:paraId="32D6DC63" w14:textId="77777777" w:rsidR="00EF21C1" w:rsidRPr="00EF21C1" w:rsidRDefault="00EF21C1">
                            <w:pPr>
                              <w:spacing w:before="19"/>
                              <w:ind w:left="744"/>
                              <w:rPr>
                                <w:b/>
                                <w:color w:val="000000"/>
                                <w:sz w:val="32"/>
                                <w:lang w:val="fr-CA"/>
                              </w:rPr>
                            </w:pPr>
                            <w:r w:rsidRPr="00EF21C1">
                              <w:rPr>
                                <w:b/>
                                <w:color w:val="000000"/>
                                <w:sz w:val="32"/>
                                <w:lang w:val="fr-CA"/>
                              </w:rPr>
                              <w:t>Travail</w:t>
                            </w:r>
                            <w:r w:rsidRPr="00EF21C1">
                              <w:rPr>
                                <w:b/>
                                <w:color w:val="000000"/>
                                <w:spacing w:val="-8"/>
                                <w:sz w:val="32"/>
                                <w:lang w:val="fr-CA"/>
                              </w:rPr>
                              <w:t xml:space="preserve"> </w:t>
                            </w:r>
                            <w:r w:rsidRPr="00EF21C1">
                              <w:rPr>
                                <w:b/>
                                <w:color w:val="000000"/>
                                <w:sz w:val="32"/>
                                <w:lang w:val="fr-CA"/>
                              </w:rPr>
                              <w:t>pratique</w:t>
                            </w:r>
                            <w:r w:rsidRPr="00EF21C1">
                              <w:rPr>
                                <w:b/>
                                <w:color w:val="000000"/>
                                <w:spacing w:val="-6"/>
                                <w:sz w:val="32"/>
                                <w:lang w:val="fr-CA"/>
                              </w:rPr>
                              <w:t xml:space="preserve"> </w:t>
                            </w:r>
                            <w:r w:rsidRPr="00EF21C1">
                              <w:rPr>
                                <w:b/>
                                <w:color w:val="000000"/>
                                <w:sz w:val="32"/>
                                <w:lang w:val="fr-CA"/>
                              </w:rPr>
                              <w:t>2</w:t>
                            </w:r>
                            <w:r w:rsidRPr="00EF21C1">
                              <w:rPr>
                                <w:b/>
                                <w:color w:val="000000"/>
                                <w:spacing w:val="-7"/>
                                <w:sz w:val="32"/>
                                <w:lang w:val="fr-CA"/>
                              </w:rPr>
                              <w:t xml:space="preserve"> </w:t>
                            </w:r>
                            <w:r w:rsidRPr="00EF21C1">
                              <w:rPr>
                                <w:b/>
                                <w:color w:val="000000"/>
                                <w:sz w:val="32"/>
                                <w:lang w:val="fr-CA"/>
                              </w:rPr>
                              <w:t>–</w:t>
                            </w:r>
                            <w:r w:rsidRPr="00EF21C1">
                              <w:rPr>
                                <w:b/>
                                <w:color w:val="000000"/>
                                <w:spacing w:val="-9"/>
                                <w:sz w:val="32"/>
                                <w:lang w:val="fr-CA"/>
                              </w:rPr>
                              <w:t xml:space="preserve"> </w:t>
                            </w:r>
                            <w:r w:rsidRPr="00EF21C1">
                              <w:rPr>
                                <w:b/>
                                <w:color w:val="000000"/>
                                <w:sz w:val="32"/>
                                <w:lang w:val="fr-CA"/>
                              </w:rPr>
                              <w:t>Gestion</w:t>
                            </w:r>
                            <w:r w:rsidRPr="00EF21C1">
                              <w:rPr>
                                <w:b/>
                                <w:color w:val="000000"/>
                                <w:spacing w:val="-8"/>
                                <w:sz w:val="32"/>
                                <w:lang w:val="fr-CA"/>
                              </w:rPr>
                              <w:t xml:space="preserve"> </w:t>
                            </w:r>
                            <w:r w:rsidRPr="00EF21C1">
                              <w:rPr>
                                <w:b/>
                                <w:color w:val="000000"/>
                                <w:sz w:val="32"/>
                                <w:lang w:val="fr-CA"/>
                              </w:rPr>
                              <w:t>de</w:t>
                            </w:r>
                            <w:r w:rsidRPr="00EF21C1">
                              <w:rPr>
                                <w:b/>
                                <w:color w:val="000000"/>
                                <w:spacing w:val="-5"/>
                                <w:sz w:val="32"/>
                                <w:lang w:val="fr-CA"/>
                              </w:rPr>
                              <w:t xml:space="preserve"> </w:t>
                            </w:r>
                            <w:r w:rsidRPr="00EF21C1">
                              <w:rPr>
                                <w:b/>
                                <w:color w:val="000000"/>
                                <w:sz w:val="32"/>
                                <w:lang w:val="fr-CA"/>
                              </w:rPr>
                              <w:t>production</w:t>
                            </w:r>
                            <w:r w:rsidRPr="00EF21C1">
                              <w:rPr>
                                <w:b/>
                                <w:color w:val="000000"/>
                                <w:spacing w:val="-9"/>
                                <w:sz w:val="32"/>
                                <w:lang w:val="fr-CA"/>
                              </w:rPr>
                              <w:t xml:space="preserve"> </w:t>
                            </w:r>
                            <w:r w:rsidRPr="00EF21C1">
                              <w:rPr>
                                <w:b/>
                                <w:color w:val="000000"/>
                                <w:sz w:val="32"/>
                                <w:lang w:val="fr-CA"/>
                              </w:rPr>
                              <w:t>industrielle</w:t>
                            </w:r>
                            <w:r w:rsidRPr="00EF21C1">
                              <w:rPr>
                                <w:b/>
                                <w:color w:val="000000"/>
                                <w:spacing w:val="-7"/>
                                <w:sz w:val="32"/>
                                <w:lang w:val="fr-CA"/>
                              </w:rPr>
                              <w:t xml:space="preserve"> </w:t>
                            </w:r>
                            <w:r w:rsidRPr="00EF21C1">
                              <w:rPr>
                                <w:b/>
                                <w:color w:val="000000"/>
                                <w:sz w:val="32"/>
                                <w:lang w:val="fr-CA"/>
                              </w:rPr>
                              <w:t>et</w:t>
                            </w:r>
                            <w:r w:rsidRPr="00EF21C1">
                              <w:rPr>
                                <w:b/>
                                <w:color w:val="000000"/>
                                <w:spacing w:val="-9"/>
                                <w:sz w:val="32"/>
                                <w:lang w:val="fr-CA"/>
                              </w:rPr>
                              <w:t xml:space="preserve"> </w:t>
                            </w:r>
                            <w:r w:rsidRPr="00EF21C1">
                              <w:rPr>
                                <w:b/>
                                <w:color w:val="000000"/>
                                <w:spacing w:val="-2"/>
                                <w:sz w:val="32"/>
                                <w:lang w:val="fr-CA"/>
                              </w:rPr>
                              <w:t>d’entreposage</w:t>
                            </w:r>
                          </w:p>
                        </w:txbxContent>
                      </wps:txbx>
                      <wps:bodyPr wrap="square" lIns="0" tIns="0" rIns="0" bIns="0" rtlCol="0">
                        <a:noAutofit/>
                      </wps:bodyPr>
                    </wps:wsp>
                  </a:graphicData>
                </a:graphic>
              </wp:anchor>
            </w:drawing>
          </mc:Choice>
          <mc:Fallback>
            <w:pict>
              <v:shapetype w14:anchorId="0AA88515" id="_x0000_t202" coordsize="21600,21600" o:spt="202" path="m,l,21600r21600,l21600,xe">
                <v:stroke joinstyle="miter"/>
                <v:path gradientshapeok="t" o:connecttype="rect"/>
              </v:shapetype>
              <v:shape id="Textbox 6" o:spid="_x0000_s1026" type="#_x0000_t202" style="position:absolute;margin-left:30.35pt;margin-top:13.25pt;width:551.4pt;height:22pt;z-index:-25166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" fillcolor="#e7e6e6" strokeweight=".16931mm">
                <v:path arrowok="t"/>
                <v:textbox inset="0,0,0,0">
                  <w:txbxContent>
                    <w:p w14:paraId="32D6DC63" w14:textId="77777777" w:rsidR="00EF21C1" w:rsidRPr="00EF21C1" w:rsidRDefault="00EF21C1">
                      <w:pPr>
                        <w:spacing w:before="19"/>
                        <w:ind w:left="744"/>
                        <w:rPr>
                          <w:b/>
                          <w:color w:val="000000"/>
                          <w:sz w:val="32"/>
                          <w:lang w:val="fr-CA"/>
                        </w:rPr>
                      </w:pPr>
                      <w:r w:rsidRPr="00EF21C1">
                        <w:rPr>
                          <w:b/>
                          <w:color w:val="000000"/>
                          <w:sz w:val="32"/>
                          <w:lang w:val="fr-CA"/>
                        </w:rPr>
                        <w:t>Travail</w:t>
                      </w:r>
                      <w:r w:rsidRPr="00EF21C1">
                        <w:rPr>
                          <w:b/>
                          <w:color w:val="000000"/>
                          <w:spacing w:val="-8"/>
                          <w:sz w:val="32"/>
                          <w:lang w:val="fr-CA"/>
                        </w:rPr>
                        <w:t xml:space="preserve"> </w:t>
                      </w:r>
                      <w:r w:rsidRPr="00EF21C1">
                        <w:rPr>
                          <w:b/>
                          <w:color w:val="000000"/>
                          <w:sz w:val="32"/>
                          <w:lang w:val="fr-CA"/>
                        </w:rPr>
                        <w:t>pratique</w:t>
                      </w:r>
                      <w:r w:rsidRPr="00EF21C1">
                        <w:rPr>
                          <w:b/>
                          <w:color w:val="000000"/>
                          <w:spacing w:val="-6"/>
                          <w:sz w:val="32"/>
                          <w:lang w:val="fr-CA"/>
                        </w:rPr>
                        <w:t xml:space="preserve"> </w:t>
                      </w:r>
                      <w:r w:rsidRPr="00EF21C1">
                        <w:rPr>
                          <w:b/>
                          <w:color w:val="000000"/>
                          <w:sz w:val="32"/>
                          <w:lang w:val="fr-CA"/>
                        </w:rPr>
                        <w:t>2</w:t>
                      </w:r>
                      <w:r w:rsidRPr="00EF21C1">
                        <w:rPr>
                          <w:b/>
                          <w:color w:val="000000"/>
                          <w:spacing w:val="-7"/>
                          <w:sz w:val="32"/>
                          <w:lang w:val="fr-CA"/>
                        </w:rPr>
                        <w:t xml:space="preserve"> </w:t>
                      </w:r>
                      <w:r w:rsidRPr="00EF21C1">
                        <w:rPr>
                          <w:b/>
                          <w:color w:val="000000"/>
                          <w:sz w:val="32"/>
                          <w:lang w:val="fr-CA"/>
                        </w:rPr>
                        <w:t>–</w:t>
                      </w:r>
                      <w:r w:rsidRPr="00EF21C1">
                        <w:rPr>
                          <w:b/>
                          <w:color w:val="000000"/>
                          <w:spacing w:val="-9"/>
                          <w:sz w:val="32"/>
                          <w:lang w:val="fr-CA"/>
                        </w:rPr>
                        <w:t xml:space="preserve"> </w:t>
                      </w:r>
                      <w:r w:rsidRPr="00EF21C1">
                        <w:rPr>
                          <w:b/>
                          <w:color w:val="000000"/>
                          <w:sz w:val="32"/>
                          <w:lang w:val="fr-CA"/>
                        </w:rPr>
                        <w:t>Gestion</w:t>
                      </w:r>
                      <w:r w:rsidRPr="00EF21C1">
                        <w:rPr>
                          <w:b/>
                          <w:color w:val="000000"/>
                          <w:spacing w:val="-8"/>
                          <w:sz w:val="32"/>
                          <w:lang w:val="fr-CA"/>
                        </w:rPr>
                        <w:t xml:space="preserve"> </w:t>
                      </w:r>
                      <w:r w:rsidRPr="00EF21C1">
                        <w:rPr>
                          <w:b/>
                          <w:color w:val="000000"/>
                          <w:sz w:val="32"/>
                          <w:lang w:val="fr-CA"/>
                        </w:rPr>
                        <w:t>de</w:t>
                      </w:r>
                      <w:r w:rsidRPr="00EF21C1">
                        <w:rPr>
                          <w:b/>
                          <w:color w:val="000000"/>
                          <w:spacing w:val="-5"/>
                          <w:sz w:val="32"/>
                          <w:lang w:val="fr-CA"/>
                        </w:rPr>
                        <w:t xml:space="preserve"> </w:t>
                      </w:r>
                      <w:r w:rsidRPr="00EF21C1">
                        <w:rPr>
                          <w:b/>
                          <w:color w:val="000000"/>
                          <w:sz w:val="32"/>
                          <w:lang w:val="fr-CA"/>
                        </w:rPr>
                        <w:t>production</w:t>
                      </w:r>
                      <w:r w:rsidRPr="00EF21C1">
                        <w:rPr>
                          <w:b/>
                          <w:color w:val="000000"/>
                          <w:spacing w:val="-9"/>
                          <w:sz w:val="32"/>
                          <w:lang w:val="fr-CA"/>
                        </w:rPr>
                        <w:t xml:space="preserve"> </w:t>
                      </w:r>
                      <w:r w:rsidRPr="00EF21C1">
                        <w:rPr>
                          <w:b/>
                          <w:color w:val="000000"/>
                          <w:sz w:val="32"/>
                          <w:lang w:val="fr-CA"/>
                        </w:rPr>
                        <w:t>industrielle</w:t>
                      </w:r>
                      <w:r w:rsidRPr="00EF21C1">
                        <w:rPr>
                          <w:b/>
                          <w:color w:val="000000"/>
                          <w:spacing w:val="-7"/>
                          <w:sz w:val="32"/>
                          <w:lang w:val="fr-CA"/>
                        </w:rPr>
                        <w:t xml:space="preserve"> </w:t>
                      </w:r>
                      <w:r w:rsidRPr="00EF21C1">
                        <w:rPr>
                          <w:b/>
                          <w:color w:val="000000"/>
                          <w:sz w:val="32"/>
                          <w:lang w:val="fr-CA"/>
                        </w:rPr>
                        <w:t>et</w:t>
                      </w:r>
                      <w:r w:rsidRPr="00EF21C1">
                        <w:rPr>
                          <w:b/>
                          <w:color w:val="000000"/>
                          <w:spacing w:val="-9"/>
                          <w:sz w:val="32"/>
                          <w:lang w:val="fr-CA"/>
                        </w:rPr>
                        <w:t xml:space="preserve"> </w:t>
                      </w:r>
                      <w:r w:rsidRPr="00EF21C1">
                        <w:rPr>
                          <w:b/>
                          <w:color w:val="000000"/>
                          <w:spacing w:val="-2"/>
                          <w:sz w:val="32"/>
                          <w:lang w:val="fr-CA"/>
                        </w:rPr>
                        <w:t>d’entreposage</w:t>
                      </w:r>
                    </w:p>
                  </w:txbxContent>
                </v:textbox>
                <w10:wrap type="topAndBottom" anchorx="page"/>
              </v:shape>
            </w:pict>
          </mc:Fallback>
        </mc:AlternateContent>
      </w:r>
    </w:p>
    <w:p w14:paraId="236C6226" w14:textId="6386AA2F" w:rsidR="00EF21C1" w:rsidRPr="00EF21C1" w:rsidRDefault="00EF21C1">
      <w:pPr>
        <w:pStyle w:val="BodyText"/>
        <w:spacing w:line="259" w:lineRule="auto"/>
        <w:ind w:left="5821" w:right="355"/>
        <w:jc w:val="both"/>
        <w:rPr>
          <w:lang w:val="fr-CA"/>
        </w:rPr>
      </w:pPr>
      <w:r w:rsidRPr="00EF21C1">
        <w:rPr>
          <w:lang w:val="fr-CA"/>
        </w:rPr>
        <w:t>Dans ce travail pratique, vous aurez l'opportunité d'appliquer</w:t>
      </w:r>
      <w:r w:rsidRPr="00EF21C1">
        <w:rPr>
          <w:spacing w:val="-1"/>
          <w:lang w:val="fr-CA"/>
        </w:rPr>
        <w:t xml:space="preserve"> </w:t>
      </w:r>
      <w:r w:rsidRPr="00EF21C1">
        <w:rPr>
          <w:lang w:val="fr-CA"/>
        </w:rPr>
        <w:t>les</w:t>
      </w:r>
      <w:r w:rsidRPr="00EF21C1">
        <w:rPr>
          <w:spacing w:val="-3"/>
          <w:lang w:val="fr-CA"/>
        </w:rPr>
        <w:t xml:space="preserve"> </w:t>
      </w:r>
      <w:r w:rsidRPr="00EF21C1">
        <w:rPr>
          <w:lang w:val="fr-CA"/>
        </w:rPr>
        <w:t>concepts</w:t>
      </w:r>
      <w:r w:rsidRPr="00EF21C1">
        <w:rPr>
          <w:spacing w:val="-3"/>
          <w:lang w:val="fr-CA"/>
        </w:rPr>
        <w:t xml:space="preserve"> </w:t>
      </w:r>
      <w:r w:rsidRPr="00EF21C1">
        <w:rPr>
          <w:lang w:val="fr-CA"/>
        </w:rPr>
        <w:t>fondamentaux</w:t>
      </w:r>
      <w:r w:rsidRPr="00EF21C1">
        <w:rPr>
          <w:spacing w:val="-3"/>
          <w:lang w:val="fr-CA"/>
        </w:rPr>
        <w:t xml:space="preserve"> </w:t>
      </w:r>
      <w:r w:rsidRPr="00EF21C1">
        <w:rPr>
          <w:lang w:val="fr-CA"/>
        </w:rPr>
        <w:t>enseignés</w:t>
      </w:r>
      <w:r w:rsidRPr="00EF21C1">
        <w:rPr>
          <w:spacing w:val="-3"/>
          <w:lang w:val="fr-CA"/>
        </w:rPr>
        <w:t xml:space="preserve"> </w:t>
      </w:r>
      <w:r w:rsidRPr="00EF21C1">
        <w:rPr>
          <w:lang w:val="fr-CA"/>
        </w:rPr>
        <w:t>en</w:t>
      </w:r>
      <w:r w:rsidRPr="00EF21C1">
        <w:rPr>
          <w:spacing w:val="-5"/>
          <w:lang w:val="fr-CA"/>
        </w:rPr>
        <w:t xml:space="preserve"> </w:t>
      </w:r>
      <w:r w:rsidRPr="00EF21C1">
        <w:rPr>
          <w:lang w:val="fr-CA"/>
        </w:rPr>
        <w:t>classe pour concevoir un outil de gestion de production industrielle. Notre objectif est de répondre aux besoins croissants de l'usine en développant un système de gestion de production et d'entreposage des pièces fabriquées.</w:t>
      </w:r>
    </w:p>
    <w:p w14:paraId="0FFE1B88" w14:textId="77777777" w:rsidR="00EF21C1" w:rsidRPr="00EF21C1" w:rsidRDefault="00EF21C1">
      <w:pPr>
        <w:pStyle w:val="BodyText"/>
        <w:spacing w:before="161" w:line="259" w:lineRule="auto"/>
        <w:ind w:left="5821" w:right="357"/>
        <w:jc w:val="both"/>
        <w:rPr>
          <w:lang w:val="fr-CA"/>
        </w:rPr>
      </w:pPr>
      <w:r w:rsidRPr="00EF21C1">
        <w:rPr>
          <w:lang w:val="fr-CA"/>
        </w:rPr>
        <w:t xml:space="preserve">Le projet vise à créer une solution robuste et efficace, capable de suivre le flux des pièces produites et de les stocker de manière organisée, facilitant ainsi leur gestion </w:t>
      </w:r>
      <w:r w:rsidRPr="00EF21C1">
        <w:rPr>
          <w:spacing w:val="-2"/>
          <w:lang w:val="fr-CA"/>
        </w:rPr>
        <w:t>future.</w:t>
      </w:r>
    </w:p>
    <w:p w14:paraId="1349E461" w14:textId="77777777" w:rsidR="00EF21C1" w:rsidRPr="00EF21C1" w:rsidRDefault="00EF21C1">
      <w:pPr>
        <w:pStyle w:val="BodyText"/>
        <w:spacing w:before="24"/>
        <w:rPr>
          <w:sz w:val="20"/>
          <w:lang w:val="fr-CA"/>
        </w:rPr>
      </w:pPr>
      <w:r>
        <w:rPr>
          <w:noProof/>
          <w:sz w:val="20"/>
        </w:rPr>
        <mc:AlternateContent>
          <mc:Choice Requires="wps">
            <w:drawing>
              <wp:anchor distT="0" distB="0" distL="0" distR="0" simplePos="0" relativeHeight="487588352" behindDoc="1" locked="0" layoutInCell="1" allowOverlap="1" wp14:anchorId="7728DC22" wp14:editId="7591FDCF">
                <wp:simplePos x="0" y="0"/>
                <wp:positionH relativeFrom="page">
                  <wp:posOffset>385572</wp:posOffset>
                </wp:positionH>
                <wp:positionV relativeFrom="paragraph">
                  <wp:posOffset>189159</wp:posOffset>
                </wp:positionV>
                <wp:extent cx="7002780" cy="2641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2780" cy="264160"/>
                        </a:xfrm>
                        <a:prstGeom prst="rect">
                          <a:avLst/>
                        </a:prstGeom>
                        <a:solidFill>
                          <a:srgbClr val="B4C5E7"/>
                        </a:solidFill>
                        <a:ln w="6095">
                          <a:solidFill>
                            <a:srgbClr val="000000"/>
                          </a:solidFill>
                          <a:prstDash val="solid"/>
                        </a:ln>
                      </wps:spPr>
                      <wps:txbx>
                        <w:txbxContent>
                          <w:p w14:paraId="3B340EF9" w14:textId="77777777" w:rsidR="00EF21C1" w:rsidRDefault="00EF21C1">
                            <w:pPr>
                              <w:spacing w:before="21"/>
                              <w:ind w:left="108"/>
                              <w:rPr>
                                <w:b/>
                                <w:color w:val="000000"/>
                                <w:sz w:val="28"/>
                              </w:rPr>
                            </w:pPr>
                            <w:r>
                              <w:rPr>
                                <w:b/>
                                <w:color w:val="000000"/>
                                <w:sz w:val="28"/>
                              </w:rPr>
                              <w:t>Objectif</w:t>
                            </w:r>
                            <w:r>
                              <w:rPr>
                                <w:b/>
                                <w:color w:val="000000"/>
                                <w:spacing w:val="-5"/>
                                <w:sz w:val="28"/>
                              </w:rPr>
                              <w:t xml:space="preserve"> </w:t>
                            </w:r>
                            <w:r>
                              <w:rPr>
                                <w:b/>
                                <w:color w:val="000000"/>
                                <w:sz w:val="28"/>
                              </w:rPr>
                              <w:t>du</w:t>
                            </w:r>
                            <w:r>
                              <w:rPr>
                                <w:b/>
                                <w:color w:val="000000"/>
                                <w:spacing w:val="-5"/>
                                <w:sz w:val="28"/>
                              </w:rPr>
                              <w:t xml:space="preserve"> </w:t>
                            </w:r>
                            <w:r>
                              <w:rPr>
                                <w:b/>
                                <w:color w:val="000000"/>
                                <w:spacing w:val="-2"/>
                                <w:sz w:val="28"/>
                              </w:rPr>
                              <w:t>travail</w:t>
                            </w:r>
                          </w:p>
                        </w:txbxContent>
                      </wps:txbx>
                      <wps:bodyPr wrap="square" lIns="0" tIns="0" rIns="0" bIns="0" rtlCol="0">
                        <a:noAutofit/>
                      </wps:bodyPr>
                    </wps:wsp>
                  </a:graphicData>
                </a:graphic>
              </wp:anchor>
            </w:drawing>
          </mc:Choice>
          <mc:Fallback>
            <w:pict>
              <v:shape w14:anchorId="7728DC22" id="Textbox 11" o:spid="_x0000_s1027" type="#_x0000_t202" style="position:absolute;margin-left:30.35pt;margin-top:14.9pt;width:551.4pt;height:20.8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" fillcolor="#b4c5e7" strokeweight=".16931mm">
                <v:path arrowok="t"/>
                <v:textbox inset="0,0,0,0">
                  <w:txbxContent>
                    <w:p w14:paraId="3B340EF9" w14:textId="77777777" w:rsidR="00EF21C1" w:rsidRDefault="00EF21C1">
                      <w:pPr>
                        <w:spacing w:before="21"/>
                        <w:ind w:left="108"/>
                        <w:rPr>
                          <w:b/>
                          <w:color w:val="000000"/>
                          <w:sz w:val="28"/>
                        </w:rPr>
                      </w:pPr>
                      <w:r>
                        <w:rPr>
                          <w:b/>
                          <w:color w:val="000000"/>
                          <w:sz w:val="28"/>
                        </w:rPr>
                        <w:t>Objectif</w:t>
                      </w:r>
                      <w:r>
                        <w:rPr>
                          <w:b/>
                          <w:color w:val="000000"/>
                          <w:spacing w:val="-5"/>
                          <w:sz w:val="28"/>
                        </w:rPr>
                        <w:t xml:space="preserve"> </w:t>
                      </w:r>
                      <w:r>
                        <w:rPr>
                          <w:b/>
                          <w:color w:val="000000"/>
                          <w:sz w:val="28"/>
                        </w:rPr>
                        <w:t>du</w:t>
                      </w:r>
                      <w:r>
                        <w:rPr>
                          <w:b/>
                          <w:color w:val="000000"/>
                          <w:spacing w:val="-5"/>
                          <w:sz w:val="28"/>
                        </w:rPr>
                        <w:t xml:space="preserve"> </w:t>
                      </w:r>
                      <w:r>
                        <w:rPr>
                          <w:b/>
                          <w:color w:val="000000"/>
                          <w:spacing w:val="-2"/>
                          <w:sz w:val="28"/>
                        </w:rPr>
                        <w:t>travail</w:t>
                      </w:r>
                    </w:p>
                  </w:txbxContent>
                </v:textbox>
                <w10:wrap type="topAndBottom" anchorx="page"/>
              </v:shape>
            </w:pict>
          </mc:Fallback>
        </mc:AlternateContent>
      </w:r>
    </w:p>
    <w:p w14:paraId="5121420D" w14:textId="77777777" w:rsidR="00EF21C1" w:rsidRDefault="00EF21C1">
      <w:pPr>
        <w:pStyle w:val="ListParagraph"/>
        <w:numPr>
          <w:ilvl w:val="0"/>
          <w:numId w:val="7"/>
        </w:numPr>
        <w:tabs>
          <w:tab w:val="left" w:pos="1080"/>
        </w:tabs>
        <w:ind w:right="1273"/>
      </w:pPr>
      <w:r w:rsidRPr="00EF21C1">
        <w:rPr>
          <w:lang w:val="fr-CA"/>
        </w:rPr>
        <w:t>Analyser</w:t>
      </w:r>
      <w:r w:rsidRPr="00EF21C1">
        <w:rPr>
          <w:spacing w:val="-2"/>
          <w:lang w:val="fr-CA"/>
        </w:rPr>
        <w:t xml:space="preserve"> </w:t>
      </w:r>
      <w:r w:rsidRPr="00EF21C1">
        <w:rPr>
          <w:lang w:val="fr-CA"/>
        </w:rPr>
        <w:t>une</w:t>
      </w:r>
      <w:r w:rsidRPr="00EF21C1">
        <w:rPr>
          <w:spacing w:val="-4"/>
          <w:lang w:val="fr-CA"/>
        </w:rPr>
        <w:t xml:space="preserve"> </w:t>
      </w:r>
      <w:r w:rsidRPr="00EF21C1">
        <w:rPr>
          <w:lang w:val="fr-CA"/>
        </w:rPr>
        <w:t>mise</w:t>
      </w:r>
      <w:r w:rsidRPr="00EF21C1">
        <w:rPr>
          <w:spacing w:val="-2"/>
          <w:lang w:val="fr-CA"/>
        </w:rPr>
        <w:t xml:space="preserve"> </w:t>
      </w:r>
      <w:r w:rsidRPr="00EF21C1">
        <w:rPr>
          <w:lang w:val="fr-CA"/>
        </w:rPr>
        <w:t>en</w:t>
      </w:r>
      <w:r w:rsidRPr="00EF21C1">
        <w:rPr>
          <w:spacing w:val="-5"/>
          <w:lang w:val="fr-CA"/>
        </w:rPr>
        <w:t xml:space="preserve"> </w:t>
      </w:r>
      <w:r w:rsidRPr="00EF21C1">
        <w:rPr>
          <w:lang w:val="fr-CA"/>
        </w:rPr>
        <w:t>situation</w:t>
      </w:r>
      <w:r w:rsidRPr="00EF21C1">
        <w:rPr>
          <w:spacing w:val="-1"/>
          <w:lang w:val="fr-CA"/>
        </w:rPr>
        <w:t xml:space="preserve"> </w:t>
      </w:r>
      <w:r w:rsidRPr="00EF21C1">
        <w:rPr>
          <w:lang w:val="fr-CA"/>
        </w:rPr>
        <w:t>en</w:t>
      </w:r>
      <w:r w:rsidRPr="00EF21C1">
        <w:rPr>
          <w:spacing w:val="-5"/>
          <w:lang w:val="fr-CA"/>
        </w:rPr>
        <w:t xml:space="preserve"> </w:t>
      </w:r>
      <w:r w:rsidRPr="00EF21C1">
        <w:rPr>
          <w:lang w:val="fr-CA"/>
        </w:rPr>
        <w:t>utilisant</w:t>
      </w:r>
      <w:r w:rsidRPr="00EF21C1">
        <w:rPr>
          <w:spacing w:val="-2"/>
          <w:lang w:val="fr-CA"/>
        </w:rPr>
        <w:t xml:space="preserve"> </w:t>
      </w:r>
      <w:r w:rsidRPr="00EF21C1">
        <w:rPr>
          <w:lang w:val="fr-CA"/>
        </w:rPr>
        <w:t>les</w:t>
      </w:r>
      <w:r w:rsidRPr="00EF21C1">
        <w:rPr>
          <w:spacing w:val="-1"/>
          <w:lang w:val="fr-CA"/>
        </w:rPr>
        <w:t xml:space="preserve"> </w:t>
      </w:r>
      <w:r w:rsidRPr="00EF21C1">
        <w:rPr>
          <w:lang w:val="fr-CA"/>
        </w:rPr>
        <w:t>notions</w:t>
      </w:r>
      <w:r w:rsidRPr="00EF21C1">
        <w:rPr>
          <w:spacing w:val="-5"/>
          <w:lang w:val="fr-CA"/>
        </w:rPr>
        <w:t xml:space="preserve"> </w:t>
      </w:r>
      <w:r w:rsidRPr="00EF21C1">
        <w:rPr>
          <w:lang w:val="fr-CA"/>
        </w:rPr>
        <w:t>vues</w:t>
      </w:r>
      <w:r w:rsidRPr="00EF21C1">
        <w:rPr>
          <w:spacing w:val="-4"/>
          <w:lang w:val="fr-CA"/>
        </w:rPr>
        <w:t xml:space="preserve"> </w:t>
      </w:r>
      <w:r w:rsidRPr="00EF21C1">
        <w:rPr>
          <w:lang w:val="fr-CA"/>
        </w:rPr>
        <w:t>en</w:t>
      </w:r>
      <w:r w:rsidRPr="00EF21C1">
        <w:rPr>
          <w:spacing w:val="-3"/>
          <w:lang w:val="fr-CA"/>
        </w:rPr>
        <w:t xml:space="preserve"> </w:t>
      </w:r>
      <w:r w:rsidRPr="00EF21C1">
        <w:rPr>
          <w:lang w:val="fr-CA"/>
        </w:rPr>
        <w:t>classe</w:t>
      </w:r>
      <w:r w:rsidRPr="00EF21C1">
        <w:rPr>
          <w:spacing w:val="-1"/>
          <w:lang w:val="fr-CA"/>
        </w:rPr>
        <w:t xml:space="preserve"> </w:t>
      </w:r>
      <w:r w:rsidRPr="00EF21C1">
        <w:rPr>
          <w:lang w:val="fr-CA"/>
        </w:rPr>
        <w:t>:</w:t>
      </w:r>
      <w:r w:rsidRPr="00EF21C1">
        <w:rPr>
          <w:spacing w:val="-2"/>
          <w:lang w:val="fr-CA"/>
        </w:rPr>
        <w:t xml:space="preserve"> </w:t>
      </w:r>
      <w:r w:rsidRPr="00EF21C1">
        <w:rPr>
          <w:lang w:val="fr-CA"/>
        </w:rPr>
        <w:t>classes,</w:t>
      </w:r>
      <w:r w:rsidRPr="00EF21C1">
        <w:rPr>
          <w:spacing w:val="-1"/>
          <w:lang w:val="fr-CA"/>
        </w:rPr>
        <w:t xml:space="preserve"> </w:t>
      </w:r>
      <w:r w:rsidRPr="00EF21C1">
        <w:rPr>
          <w:lang w:val="fr-CA"/>
        </w:rPr>
        <w:t>héritage,</w:t>
      </w:r>
      <w:r w:rsidRPr="00EF21C1">
        <w:rPr>
          <w:spacing w:val="-2"/>
          <w:lang w:val="fr-CA"/>
        </w:rPr>
        <w:t xml:space="preserve"> </w:t>
      </w:r>
      <w:r w:rsidRPr="00EF21C1">
        <w:rPr>
          <w:lang w:val="fr-CA"/>
        </w:rPr>
        <w:t xml:space="preserve">encapsulation, polymorphisme, énumérations, interfaces, ArrayList, piles, files, etc. </w:t>
      </w:r>
      <w:r>
        <w:t>(pas de tableaux 1D).</w:t>
      </w:r>
    </w:p>
    <w:p w14:paraId="22AF5C52" w14:textId="38318EB3" w:rsidR="00EF21C1" w:rsidRPr="00EF21C1" w:rsidRDefault="00EF21C1" w:rsidP="00C86A67">
      <w:pPr>
        <w:pStyle w:val="ListParagraph"/>
        <w:numPr>
          <w:ilvl w:val="0"/>
          <w:numId w:val="7"/>
        </w:numPr>
        <w:tabs>
          <w:tab w:val="left" w:pos="1080"/>
        </w:tabs>
        <w:spacing w:before="1"/>
        <w:rPr>
          <w:lang w:val="fr-CA"/>
        </w:rPr>
        <w:sectPr w:rsidR="004C4A81" w:rsidRPr="00EF21C1" w:rsidSect="00034616">
          <w:type w:val="continuous"/>
          <w:pgSz w:w="12240" w:h="15840"/>
          <w:pgMar w:top="1700" w:right="360" w:bottom="1160" w:left="360" w:header="751" w:footer="973" w:gutter="0"/>
          <w:pgNumType w:start="1"/>
          <w:cols w:space="720"/>
          <w:docGrid w:linePitch="360"/>
        </w:sectPr>
      </w:pPr>
      <w:r w:rsidRPr="00EF21C1">
        <w:rPr>
          <w:lang w:val="fr-CA"/>
        </w:rPr>
        <w:t>Réaliser</w:t>
      </w:r>
      <w:r w:rsidRPr="00EF21C1">
        <w:rPr>
          <w:spacing w:val="-5"/>
          <w:lang w:val="fr-CA"/>
        </w:rPr>
        <w:t xml:space="preserve"> </w:t>
      </w:r>
      <w:r w:rsidRPr="00EF21C1">
        <w:rPr>
          <w:lang w:val="fr-CA"/>
        </w:rPr>
        <w:t>un</w:t>
      </w:r>
      <w:r w:rsidRPr="00EF21C1">
        <w:rPr>
          <w:spacing w:val="-5"/>
          <w:lang w:val="fr-CA"/>
        </w:rPr>
        <w:t xml:space="preserve"> </w:t>
      </w:r>
      <w:r w:rsidRPr="00EF21C1">
        <w:rPr>
          <w:lang w:val="fr-CA"/>
        </w:rPr>
        <w:t>programme</w:t>
      </w:r>
      <w:r w:rsidRPr="00EF21C1">
        <w:rPr>
          <w:spacing w:val="-3"/>
          <w:lang w:val="fr-CA"/>
        </w:rPr>
        <w:t xml:space="preserve"> </w:t>
      </w:r>
      <w:r w:rsidRPr="00EF21C1">
        <w:rPr>
          <w:lang w:val="fr-CA"/>
        </w:rPr>
        <w:t>Java</w:t>
      </w:r>
      <w:r w:rsidRPr="00EF21C1">
        <w:rPr>
          <w:spacing w:val="-3"/>
          <w:lang w:val="fr-CA"/>
        </w:rPr>
        <w:t xml:space="preserve"> </w:t>
      </w:r>
      <w:r w:rsidRPr="00EF21C1">
        <w:rPr>
          <w:lang w:val="fr-CA"/>
        </w:rPr>
        <w:t>en</w:t>
      </w:r>
      <w:r w:rsidRPr="00EF21C1">
        <w:rPr>
          <w:spacing w:val="-4"/>
          <w:lang w:val="fr-CA"/>
        </w:rPr>
        <w:t xml:space="preserve"> </w:t>
      </w:r>
      <w:r w:rsidRPr="00EF21C1">
        <w:rPr>
          <w:lang w:val="fr-CA"/>
        </w:rPr>
        <w:t>utilisant</w:t>
      </w:r>
      <w:r w:rsidRPr="00EF21C1">
        <w:rPr>
          <w:spacing w:val="-5"/>
          <w:lang w:val="fr-CA"/>
        </w:rPr>
        <w:t xml:space="preserve"> </w:t>
      </w:r>
      <w:r w:rsidRPr="00EF21C1">
        <w:rPr>
          <w:lang w:val="fr-CA"/>
        </w:rPr>
        <w:t>tous</w:t>
      </w:r>
      <w:r w:rsidRPr="00EF21C1">
        <w:rPr>
          <w:spacing w:val="-6"/>
          <w:lang w:val="fr-CA"/>
        </w:rPr>
        <w:t xml:space="preserve"> </w:t>
      </w:r>
      <w:r w:rsidRPr="00EF21C1">
        <w:rPr>
          <w:lang w:val="fr-CA"/>
        </w:rPr>
        <w:t>les</w:t>
      </w:r>
      <w:r w:rsidRPr="00EF21C1">
        <w:rPr>
          <w:spacing w:val="-5"/>
          <w:lang w:val="fr-CA"/>
        </w:rPr>
        <w:t xml:space="preserve"> </w:t>
      </w:r>
      <w:r w:rsidRPr="00EF21C1">
        <w:rPr>
          <w:lang w:val="fr-CA"/>
        </w:rPr>
        <w:t>concepts</w:t>
      </w:r>
      <w:r w:rsidRPr="00EF21C1">
        <w:rPr>
          <w:spacing w:val="-5"/>
          <w:lang w:val="fr-CA"/>
        </w:rPr>
        <w:t xml:space="preserve"> </w:t>
      </w:r>
      <w:r w:rsidRPr="00EF21C1">
        <w:rPr>
          <w:lang w:val="fr-CA"/>
        </w:rPr>
        <w:t>vus</w:t>
      </w:r>
      <w:r w:rsidRPr="00EF21C1">
        <w:rPr>
          <w:spacing w:val="-3"/>
          <w:lang w:val="fr-CA"/>
        </w:rPr>
        <w:t xml:space="preserve"> </w:t>
      </w:r>
      <w:r w:rsidRPr="00EF21C1">
        <w:rPr>
          <w:lang w:val="fr-CA"/>
        </w:rPr>
        <w:t>durant</w:t>
      </w:r>
      <w:r w:rsidRPr="00EF21C1">
        <w:rPr>
          <w:spacing w:val="-3"/>
          <w:lang w:val="fr-CA"/>
        </w:rPr>
        <w:t xml:space="preserve"> </w:t>
      </w:r>
      <w:r w:rsidRPr="00EF21C1">
        <w:rPr>
          <w:lang w:val="fr-CA"/>
        </w:rPr>
        <w:t>la</w:t>
      </w:r>
      <w:r w:rsidRPr="00EF21C1">
        <w:rPr>
          <w:spacing w:val="-2"/>
          <w:lang w:val="fr-CA"/>
        </w:rPr>
        <w:t xml:space="preserve"> sessio</w:t>
      </w:r>
      <w:r w:rsidRPr="00EF21C1">
        <w:rPr>
          <w:spacing w:val="-2"/>
          <w:lang w:val="fr-CA"/>
        </w:rPr>
        <w:t>n</w:t>
      </w:r>
    </w:p>
    <w:p w14:paraId="44BDDDF8" w14:textId="0AD34D1F" w:rsidR="00EF21C1" w:rsidRPr="00EF21C1" w:rsidRDefault="00EF21C1" w:rsidP="00C86A67">
      <w:pPr>
        <w:pStyle w:val="BodyText"/>
        <w:ind w:left="242"/>
        <w:rPr>
          <w:sz w:val="20"/>
          <w:lang w:val="fr-CA"/>
        </w:rPr>
      </w:pPr>
      <w:r>
        <w:rPr>
          <w:noProof/>
          <w:sz w:val="20"/>
        </w:rPr>
        <w:lastRenderedPageBreak/>
        <mc:AlternateContent>
          <mc:Choice Requires="wps">
            <w:drawing>
              <wp:inline distT="0" distB="0" distL="0" distR="0" wp14:anchorId="641559F6" wp14:editId="22290B62">
                <wp:extent cx="7002780" cy="265430"/>
                <wp:effectExtent l="9525" t="0" r="0" b="10795"/>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2780" cy="265430"/>
                        </a:xfrm>
                        <a:prstGeom prst="rect">
                          <a:avLst/>
                        </a:prstGeom>
                        <a:solidFill>
                          <a:srgbClr val="B4C5E7"/>
                        </a:solidFill>
                        <a:ln w="6095">
                          <a:solidFill>
                            <a:srgbClr val="000000"/>
                          </a:solidFill>
                          <a:prstDash val="solid"/>
                        </a:ln>
                      </wps:spPr>
                      <wps:txbx>
                        <w:txbxContent>
                          <w:p w14:paraId="258AE042" w14:textId="77777777" w:rsidR="00EF21C1" w:rsidRDefault="00EF21C1" w:rsidP="00C86A67">
                            <w:pPr>
                              <w:spacing w:before="21"/>
                              <w:rPr>
                                <w:b/>
                                <w:color w:val="000000"/>
                                <w:sz w:val="28"/>
                              </w:rPr>
                            </w:pPr>
                            <w:r>
                              <w:rPr>
                                <w:b/>
                                <w:color w:val="000000"/>
                                <w:sz w:val="28"/>
                              </w:rPr>
                              <w:t>Les</w:t>
                            </w:r>
                            <w:r>
                              <w:rPr>
                                <w:b/>
                                <w:color w:val="000000"/>
                                <w:spacing w:val="-4"/>
                                <w:sz w:val="28"/>
                              </w:rPr>
                              <w:t xml:space="preserve"> </w:t>
                            </w:r>
                            <w:r>
                              <w:rPr>
                                <w:b/>
                                <w:color w:val="000000"/>
                                <w:spacing w:val="-2"/>
                                <w:sz w:val="28"/>
                              </w:rPr>
                              <w:t>requis</w:t>
                            </w:r>
                          </w:p>
                        </w:txbxContent>
                      </wps:txbx>
                      <wps:bodyPr wrap="square" lIns="0" tIns="0" rIns="0" bIns="0" rtlCol="0">
                        <a:noAutofit/>
                      </wps:bodyPr>
                    </wps:wsp>
                  </a:graphicData>
                </a:graphic>
              </wp:inline>
            </w:drawing>
          </mc:Choice>
          <mc:Fallback>
            <w:pict>
              <v:shape w14:anchorId="641559F6" id="Textbox 13" o:spid="_x0000_s1028" type="#_x0000_t202" style="width:551.4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" fillcolor="#b4c5e7" strokeweight=".16931mm">
                <v:path arrowok="t"/>
                <v:textbox inset="0,0,0,0">
                  <w:txbxContent>
                    <w:p w14:paraId="258AE042" w14:textId="77777777" w:rsidR="00EF21C1" w:rsidRDefault="00EF21C1" w:rsidP="00C86A67">
                      <w:pPr>
                        <w:spacing w:before="21"/>
                        <w:rPr>
                          <w:b/>
                          <w:color w:val="000000"/>
                          <w:sz w:val="28"/>
                        </w:rPr>
                      </w:pPr>
                      <w:r>
                        <w:rPr>
                          <w:b/>
                          <w:color w:val="000000"/>
                          <w:sz w:val="28"/>
                        </w:rPr>
                        <w:t>Les</w:t>
                      </w:r>
                      <w:r>
                        <w:rPr>
                          <w:b/>
                          <w:color w:val="000000"/>
                          <w:spacing w:val="-4"/>
                          <w:sz w:val="28"/>
                        </w:rPr>
                        <w:t xml:space="preserve"> </w:t>
                      </w:r>
                      <w:r>
                        <w:rPr>
                          <w:b/>
                          <w:color w:val="000000"/>
                          <w:spacing w:val="-2"/>
                          <w:sz w:val="28"/>
                        </w:rPr>
                        <w:t>requis</w:t>
                      </w:r>
                    </w:p>
                  </w:txbxContent>
                </v:textbox>
                <w10:anchorlock/>
              </v:shape>
            </w:pict>
          </mc:Fallback>
        </mc:AlternateContent>
      </w:r>
      <w:r w:rsidRPr="00EF21C1">
        <w:rPr>
          <w:b/>
          <w:color w:val="FF0000"/>
          <w:lang w:val="fr-CA"/>
        </w:rPr>
        <w:t xml:space="preserve">Introduction: </w:t>
      </w:r>
      <w:r w:rsidRPr="00EF21C1">
        <w:rPr>
          <w:lang w:val="fr-CA"/>
        </w:rPr>
        <w:t>Dans le cadre de ce projet, vous êtes chargé de concevoir et d'implémenter un programme de gestion de production</w:t>
      </w:r>
      <w:r w:rsidRPr="00EF21C1">
        <w:rPr>
          <w:spacing w:val="-13"/>
          <w:lang w:val="fr-CA"/>
        </w:rPr>
        <w:t xml:space="preserve"> </w:t>
      </w:r>
      <w:r w:rsidRPr="00EF21C1">
        <w:rPr>
          <w:lang w:val="fr-CA"/>
        </w:rPr>
        <w:t>industrielle</w:t>
      </w:r>
      <w:r w:rsidRPr="00EF21C1">
        <w:rPr>
          <w:spacing w:val="-12"/>
          <w:lang w:val="fr-CA"/>
        </w:rPr>
        <w:t xml:space="preserve"> </w:t>
      </w:r>
      <w:r w:rsidRPr="00EF21C1">
        <w:rPr>
          <w:lang w:val="fr-CA"/>
        </w:rPr>
        <w:t>et</w:t>
      </w:r>
      <w:r w:rsidRPr="00EF21C1">
        <w:rPr>
          <w:spacing w:val="-13"/>
          <w:lang w:val="fr-CA"/>
        </w:rPr>
        <w:t xml:space="preserve"> </w:t>
      </w:r>
      <w:r w:rsidRPr="00EF21C1">
        <w:rPr>
          <w:lang w:val="fr-CA"/>
        </w:rPr>
        <w:t>d’entroposage</w:t>
      </w:r>
      <w:r w:rsidRPr="00EF21C1">
        <w:rPr>
          <w:spacing w:val="-12"/>
          <w:lang w:val="fr-CA"/>
        </w:rPr>
        <w:t xml:space="preserve"> </w:t>
      </w:r>
      <w:r w:rsidRPr="00EF21C1">
        <w:rPr>
          <w:lang w:val="fr-CA"/>
        </w:rPr>
        <w:t>en</w:t>
      </w:r>
      <w:r w:rsidRPr="00EF21C1">
        <w:rPr>
          <w:spacing w:val="-13"/>
          <w:lang w:val="fr-CA"/>
        </w:rPr>
        <w:t xml:space="preserve"> </w:t>
      </w:r>
      <w:r w:rsidRPr="00EF21C1">
        <w:rPr>
          <w:lang w:val="fr-CA"/>
        </w:rPr>
        <w:t>Java.</w:t>
      </w:r>
      <w:r w:rsidRPr="00EF21C1">
        <w:rPr>
          <w:spacing w:val="-12"/>
          <w:lang w:val="fr-CA"/>
        </w:rPr>
        <w:t xml:space="preserve"> </w:t>
      </w:r>
      <w:r w:rsidRPr="00EF21C1">
        <w:rPr>
          <w:lang w:val="fr-CA"/>
        </w:rPr>
        <w:t>Ce</w:t>
      </w:r>
      <w:r w:rsidRPr="00EF21C1">
        <w:rPr>
          <w:spacing w:val="-13"/>
          <w:lang w:val="fr-CA"/>
        </w:rPr>
        <w:t xml:space="preserve"> </w:t>
      </w:r>
      <w:r w:rsidRPr="00EF21C1">
        <w:rPr>
          <w:lang w:val="fr-CA"/>
        </w:rPr>
        <w:t>programme</w:t>
      </w:r>
      <w:r w:rsidRPr="00EF21C1">
        <w:rPr>
          <w:spacing w:val="-11"/>
          <w:lang w:val="fr-CA"/>
        </w:rPr>
        <w:t xml:space="preserve"> </w:t>
      </w:r>
      <w:r w:rsidRPr="00EF21C1">
        <w:rPr>
          <w:lang w:val="fr-CA"/>
        </w:rPr>
        <w:t>simulera</w:t>
      </w:r>
      <w:r w:rsidRPr="00EF21C1">
        <w:rPr>
          <w:spacing w:val="-12"/>
          <w:lang w:val="fr-CA"/>
        </w:rPr>
        <w:t xml:space="preserve"> </w:t>
      </w:r>
      <w:r w:rsidRPr="00EF21C1">
        <w:rPr>
          <w:lang w:val="fr-CA"/>
        </w:rPr>
        <w:t>le</w:t>
      </w:r>
      <w:r w:rsidRPr="00EF21C1">
        <w:rPr>
          <w:spacing w:val="-11"/>
          <w:lang w:val="fr-CA"/>
        </w:rPr>
        <w:t xml:space="preserve"> </w:t>
      </w:r>
      <w:r w:rsidRPr="00EF21C1">
        <w:rPr>
          <w:lang w:val="fr-CA"/>
        </w:rPr>
        <w:t>flux</w:t>
      </w:r>
      <w:r w:rsidRPr="00EF21C1">
        <w:rPr>
          <w:spacing w:val="-13"/>
          <w:lang w:val="fr-CA"/>
        </w:rPr>
        <w:t xml:space="preserve"> </w:t>
      </w:r>
      <w:r w:rsidRPr="00EF21C1">
        <w:rPr>
          <w:lang w:val="fr-CA"/>
        </w:rPr>
        <w:t>de</w:t>
      </w:r>
      <w:r w:rsidRPr="00EF21C1">
        <w:rPr>
          <w:spacing w:val="-11"/>
          <w:lang w:val="fr-CA"/>
        </w:rPr>
        <w:t xml:space="preserve"> </w:t>
      </w:r>
      <w:r w:rsidRPr="00EF21C1">
        <w:rPr>
          <w:lang w:val="fr-CA"/>
        </w:rPr>
        <w:t>production</w:t>
      </w:r>
      <w:r w:rsidRPr="00EF21C1">
        <w:rPr>
          <w:spacing w:val="-12"/>
          <w:lang w:val="fr-CA"/>
        </w:rPr>
        <w:t xml:space="preserve"> </w:t>
      </w:r>
      <w:r w:rsidRPr="00EF21C1">
        <w:rPr>
          <w:lang w:val="fr-CA"/>
        </w:rPr>
        <w:t>dans</w:t>
      </w:r>
      <w:r w:rsidRPr="00EF21C1">
        <w:rPr>
          <w:spacing w:val="-11"/>
          <w:lang w:val="fr-CA"/>
        </w:rPr>
        <w:t xml:space="preserve"> </w:t>
      </w:r>
      <w:r w:rsidRPr="00EF21C1">
        <w:rPr>
          <w:lang w:val="fr-CA"/>
        </w:rPr>
        <w:t>une</w:t>
      </w:r>
      <w:r w:rsidRPr="00EF21C1">
        <w:rPr>
          <w:spacing w:val="-11"/>
          <w:lang w:val="fr-CA"/>
        </w:rPr>
        <w:t xml:space="preserve"> </w:t>
      </w:r>
      <w:r w:rsidRPr="00EF21C1">
        <w:rPr>
          <w:lang w:val="fr-CA"/>
        </w:rPr>
        <w:t>usine,</w:t>
      </w:r>
      <w:r w:rsidRPr="00EF21C1">
        <w:rPr>
          <w:spacing w:val="-11"/>
          <w:lang w:val="fr-CA"/>
        </w:rPr>
        <w:t xml:space="preserve"> </w:t>
      </w:r>
      <w:r w:rsidRPr="00EF21C1">
        <w:rPr>
          <w:lang w:val="fr-CA"/>
        </w:rPr>
        <w:t>en</w:t>
      </w:r>
      <w:r w:rsidRPr="00EF21C1">
        <w:rPr>
          <w:spacing w:val="-12"/>
          <w:lang w:val="fr-CA"/>
        </w:rPr>
        <w:t xml:space="preserve"> </w:t>
      </w:r>
      <w:r w:rsidRPr="00EF21C1">
        <w:rPr>
          <w:lang w:val="fr-CA"/>
        </w:rPr>
        <w:t>prenant en compte le traitement des pièces et leur stockage organisé dans des boîtes spécifiques.</w:t>
      </w:r>
    </w:p>
    <w:p w14:paraId="73A1409E" w14:textId="77777777" w:rsidR="00EF21C1" w:rsidRPr="00EF21C1" w:rsidRDefault="00EF21C1">
      <w:pPr>
        <w:pStyle w:val="Heading2"/>
        <w:ind w:left="360"/>
        <w:jc w:val="both"/>
        <w:rPr>
          <w:lang w:val="fr-CA"/>
        </w:rPr>
      </w:pPr>
      <w:r w:rsidRPr="00EF21C1">
        <w:rPr>
          <w:lang w:val="fr-CA"/>
        </w:rPr>
        <w:t>Étape</w:t>
      </w:r>
      <w:r w:rsidRPr="00EF21C1">
        <w:rPr>
          <w:spacing w:val="-2"/>
          <w:lang w:val="fr-CA"/>
        </w:rPr>
        <w:t xml:space="preserve"> </w:t>
      </w:r>
      <w:r w:rsidRPr="00EF21C1">
        <w:rPr>
          <w:lang w:val="fr-CA"/>
        </w:rPr>
        <w:t>1</w:t>
      </w:r>
      <w:r w:rsidRPr="00EF21C1">
        <w:rPr>
          <w:spacing w:val="1"/>
          <w:lang w:val="fr-CA"/>
        </w:rPr>
        <w:t xml:space="preserve"> </w:t>
      </w:r>
      <w:r w:rsidRPr="00EF21C1">
        <w:rPr>
          <w:spacing w:val="-10"/>
          <w:lang w:val="fr-CA"/>
        </w:rPr>
        <w:t>:</w:t>
      </w:r>
    </w:p>
    <w:p w14:paraId="0C38F446" w14:textId="77777777" w:rsidR="00EF21C1" w:rsidRPr="00EF21C1" w:rsidRDefault="00EF21C1">
      <w:pPr>
        <w:pStyle w:val="BodyText"/>
        <w:spacing w:before="41" w:line="256" w:lineRule="auto"/>
        <w:ind w:left="360" w:right="356"/>
        <w:jc w:val="both"/>
        <w:rPr>
          <w:lang w:val="fr-CA"/>
        </w:rPr>
      </w:pPr>
      <w:r w:rsidRPr="00EF21C1">
        <w:rPr>
          <w:lang w:val="fr-CA"/>
        </w:rPr>
        <w:t xml:space="preserve">Votre première étape consistera à rédiger un </w:t>
      </w:r>
      <w:r w:rsidRPr="00EF21C1">
        <w:rPr>
          <w:b/>
          <w:lang w:val="fr-CA"/>
        </w:rPr>
        <w:t xml:space="preserve">document Word/PDF </w:t>
      </w:r>
      <w:r w:rsidRPr="00EF21C1">
        <w:rPr>
          <w:lang w:val="fr-CA"/>
        </w:rPr>
        <w:t>détaillant la structure de votre programme. Dans ce document, vous expliquerez les choix que vous avez faits concernant l'utilisation de différentes structures de données telles que les piles, les files, les ArrayList, ainsi que les constructions programmatiques comme les classes, les interfaces, les énumérations, etc.</w:t>
      </w:r>
    </w:p>
    <w:p w14:paraId="14529D0F" w14:textId="08E3523B" w:rsidR="00EF21C1" w:rsidRPr="00EF21C1" w:rsidRDefault="00EF21C1">
      <w:pPr>
        <w:pStyle w:val="Heading2"/>
        <w:ind w:left="360"/>
        <w:jc w:val="both"/>
        <w:rPr>
          <w:lang w:val="fr-CA"/>
        </w:rPr>
      </w:pPr>
      <w:r>
        <w:rPr>
          <w:b w:val="0"/>
          <w:noProof/>
          <w:sz w:val="20"/>
        </w:rPr>
        <w:drawing>
          <wp:anchor distT="0" distB="0" distL="0" distR="0" simplePos="0" relativeHeight="251657728" behindDoc="1" locked="0" layoutInCell="1" allowOverlap="1" wp14:anchorId="4045F779" wp14:editId="0CD3AA92">
            <wp:simplePos x="0" y="0"/>
            <wp:positionH relativeFrom="page">
              <wp:posOffset>656112</wp:posOffset>
            </wp:positionH>
            <wp:positionV relativeFrom="paragraph">
              <wp:posOffset>377742</wp:posOffset>
            </wp:positionV>
            <wp:extent cx="6453397" cy="3794379"/>
            <wp:effectExtent l="0" t="0" r="0" b="0"/>
            <wp:wrapTopAndBottom/>
            <wp:docPr id="14" name="Image 14" descr="Une image contenant texte, capture d’écran, diagramme, ligne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diagramme, ligne  Description générée automatiquement"/>
                    <pic:cNvPicPr/>
                  </pic:nvPicPr>
                  <pic:blipFill>
                    <a:blip r:embed="rId10" cstate="print"/>
                    <a:stretch>
                      <a:fillRect/>
                    </a:stretch>
                  </pic:blipFill>
                  <pic:spPr>
                    <a:xfrm>
                      <a:off x="0" y="0"/>
                      <a:ext cx="6453397" cy="3794379"/>
                    </a:xfrm>
                    <a:prstGeom prst="rect">
                      <a:avLst/>
                    </a:prstGeom>
                  </pic:spPr>
                </pic:pic>
              </a:graphicData>
            </a:graphic>
          </wp:anchor>
        </w:drawing>
      </w:r>
      <w:r w:rsidRPr="00EF21C1">
        <w:rPr>
          <w:lang w:val="fr-CA"/>
        </w:rPr>
        <w:t>Étape</w:t>
      </w:r>
      <w:r w:rsidRPr="00EF21C1">
        <w:rPr>
          <w:spacing w:val="-2"/>
          <w:lang w:val="fr-CA"/>
        </w:rPr>
        <w:t xml:space="preserve"> </w:t>
      </w:r>
      <w:r w:rsidRPr="00EF21C1">
        <w:rPr>
          <w:lang w:val="fr-CA"/>
        </w:rPr>
        <w:t>2</w:t>
      </w:r>
      <w:r w:rsidRPr="00EF21C1">
        <w:rPr>
          <w:spacing w:val="1"/>
          <w:lang w:val="fr-CA"/>
        </w:rPr>
        <w:t xml:space="preserve"> </w:t>
      </w:r>
      <w:r w:rsidRPr="00EF21C1">
        <w:rPr>
          <w:spacing w:val="-10"/>
          <w:lang w:val="fr-CA"/>
        </w:rPr>
        <w:t>:</w:t>
      </w:r>
    </w:p>
    <w:p w14:paraId="1D531B08" w14:textId="0FFD70F6" w:rsidR="00EF21C1" w:rsidRPr="00EF21C1" w:rsidRDefault="00EF21C1">
      <w:pPr>
        <w:pStyle w:val="BodyText"/>
        <w:spacing w:before="178"/>
        <w:rPr>
          <w:b/>
          <w:sz w:val="20"/>
          <w:lang w:val="fr-CA"/>
        </w:rPr>
      </w:pPr>
    </w:p>
    <w:p w14:paraId="08A2FDF0" w14:textId="77777777" w:rsidR="00EF21C1" w:rsidRPr="00EF21C1" w:rsidRDefault="00EF21C1">
      <w:pPr>
        <w:pStyle w:val="BodyText"/>
        <w:spacing w:before="90"/>
        <w:ind w:left="360"/>
        <w:rPr>
          <w:lang w:val="fr-CA"/>
        </w:rPr>
      </w:pPr>
      <w:r w:rsidRPr="00EF21C1">
        <w:rPr>
          <w:b/>
          <w:color w:val="FF0000"/>
          <w:lang w:val="fr-CA"/>
        </w:rPr>
        <w:t>Flux</w:t>
      </w:r>
      <w:r w:rsidRPr="00EF21C1">
        <w:rPr>
          <w:b/>
          <w:color w:val="FF0000"/>
          <w:spacing w:val="-8"/>
          <w:lang w:val="fr-CA"/>
        </w:rPr>
        <w:t xml:space="preserve"> </w:t>
      </w:r>
      <w:r w:rsidRPr="00EF21C1">
        <w:rPr>
          <w:b/>
          <w:color w:val="FF0000"/>
          <w:lang w:val="fr-CA"/>
        </w:rPr>
        <w:t>de</w:t>
      </w:r>
      <w:r w:rsidRPr="00EF21C1">
        <w:rPr>
          <w:b/>
          <w:color w:val="FF0000"/>
          <w:spacing w:val="-5"/>
          <w:lang w:val="fr-CA"/>
        </w:rPr>
        <w:t xml:space="preserve"> </w:t>
      </w:r>
      <w:r w:rsidRPr="00EF21C1">
        <w:rPr>
          <w:b/>
          <w:color w:val="FF0000"/>
          <w:lang w:val="fr-CA"/>
        </w:rPr>
        <w:t>Production:</w:t>
      </w:r>
      <w:r w:rsidRPr="00EF21C1">
        <w:rPr>
          <w:b/>
          <w:color w:val="FF0000"/>
          <w:spacing w:val="-3"/>
          <w:lang w:val="fr-CA"/>
        </w:rPr>
        <w:t xml:space="preserve"> </w:t>
      </w:r>
      <w:r w:rsidRPr="00EF21C1">
        <w:rPr>
          <w:lang w:val="fr-CA"/>
        </w:rPr>
        <w:t>Votre</w:t>
      </w:r>
      <w:r w:rsidRPr="00EF21C1">
        <w:rPr>
          <w:spacing w:val="-7"/>
          <w:lang w:val="fr-CA"/>
        </w:rPr>
        <w:t xml:space="preserve"> </w:t>
      </w:r>
      <w:r w:rsidRPr="00EF21C1">
        <w:rPr>
          <w:lang w:val="fr-CA"/>
        </w:rPr>
        <w:t>programme</w:t>
      </w:r>
      <w:r w:rsidRPr="00EF21C1">
        <w:rPr>
          <w:spacing w:val="-6"/>
          <w:lang w:val="fr-CA"/>
        </w:rPr>
        <w:t xml:space="preserve"> </w:t>
      </w:r>
      <w:r w:rsidRPr="00EF21C1">
        <w:rPr>
          <w:lang w:val="fr-CA"/>
        </w:rPr>
        <w:t>doit</w:t>
      </w:r>
      <w:r w:rsidRPr="00EF21C1">
        <w:rPr>
          <w:spacing w:val="-6"/>
          <w:lang w:val="fr-CA"/>
        </w:rPr>
        <w:t xml:space="preserve"> </w:t>
      </w:r>
      <w:r w:rsidRPr="00EF21C1">
        <w:rPr>
          <w:lang w:val="fr-CA"/>
        </w:rPr>
        <w:t>simuler</w:t>
      </w:r>
      <w:r w:rsidRPr="00EF21C1">
        <w:rPr>
          <w:spacing w:val="-3"/>
          <w:lang w:val="fr-CA"/>
        </w:rPr>
        <w:t xml:space="preserve"> </w:t>
      </w:r>
      <w:r w:rsidRPr="00EF21C1">
        <w:rPr>
          <w:lang w:val="fr-CA"/>
        </w:rPr>
        <w:t>le</w:t>
      </w:r>
      <w:r w:rsidRPr="00EF21C1">
        <w:rPr>
          <w:spacing w:val="-7"/>
          <w:lang w:val="fr-CA"/>
        </w:rPr>
        <w:t xml:space="preserve"> </w:t>
      </w:r>
      <w:r w:rsidRPr="00EF21C1">
        <w:rPr>
          <w:lang w:val="fr-CA"/>
        </w:rPr>
        <w:t>flux</w:t>
      </w:r>
      <w:r w:rsidRPr="00EF21C1">
        <w:rPr>
          <w:spacing w:val="-4"/>
          <w:lang w:val="fr-CA"/>
        </w:rPr>
        <w:t xml:space="preserve"> </w:t>
      </w:r>
      <w:r w:rsidRPr="00EF21C1">
        <w:rPr>
          <w:lang w:val="fr-CA"/>
        </w:rPr>
        <w:t>de</w:t>
      </w:r>
      <w:r w:rsidRPr="00EF21C1">
        <w:rPr>
          <w:spacing w:val="-3"/>
          <w:lang w:val="fr-CA"/>
        </w:rPr>
        <w:t xml:space="preserve"> </w:t>
      </w:r>
      <w:r w:rsidRPr="00EF21C1">
        <w:rPr>
          <w:lang w:val="fr-CA"/>
        </w:rPr>
        <w:t>production</w:t>
      </w:r>
      <w:r w:rsidRPr="00EF21C1">
        <w:rPr>
          <w:spacing w:val="-4"/>
          <w:lang w:val="fr-CA"/>
        </w:rPr>
        <w:t xml:space="preserve"> </w:t>
      </w:r>
      <w:r w:rsidRPr="00EF21C1">
        <w:rPr>
          <w:lang w:val="fr-CA"/>
        </w:rPr>
        <w:t>à</w:t>
      </w:r>
      <w:r w:rsidRPr="00EF21C1">
        <w:rPr>
          <w:spacing w:val="-5"/>
          <w:lang w:val="fr-CA"/>
        </w:rPr>
        <w:t xml:space="preserve"> </w:t>
      </w:r>
      <w:r w:rsidRPr="00EF21C1">
        <w:rPr>
          <w:lang w:val="fr-CA"/>
        </w:rPr>
        <w:t>travers</w:t>
      </w:r>
      <w:r w:rsidRPr="00EF21C1">
        <w:rPr>
          <w:spacing w:val="-4"/>
          <w:lang w:val="fr-CA"/>
        </w:rPr>
        <w:t xml:space="preserve"> </w:t>
      </w:r>
      <w:r w:rsidRPr="00EF21C1">
        <w:rPr>
          <w:lang w:val="fr-CA"/>
        </w:rPr>
        <w:t>les</w:t>
      </w:r>
      <w:r w:rsidRPr="00EF21C1">
        <w:rPr>
          <w:spacing w:val="-5"/>
          <w:lang w:val="fr-CA"/>
        </w:rPr>
        <w:t xml:space="preserve"> </w:t>
      </w:r>
      <w:r w:rsidRPr="00EF21C1">
        <w:rPr>
          <w:lang w:val="fr-CA"/>
        </w:rPr>
        <w:t>étapes</w:t>
      </w:r>
      <w:r w:rsidRPr="00EF21C1">
        <w:rPr>
          <w:spacing w:val="-5"/>
          <w:lang w:val="fr-CA"/>
        </w:rPr>
        <w:t xml:space="preserve"> </w:t>
      </w:r>
      <w:r w:rsidRPr="00EF21C1">
        <w:rPr>
          <w:lang w:val="fr-CA"/>
        </w:rPr>
        <w:t>suivantes</w:t>
      </w:r>
      <w:r w:rsidRPr="00EF21C1">
        <w:rPr>
          <w:spacing w:val="-5"/>
          <w:lang w:val="fr-CA"/>
        </w:rPr>
        <w:t xml:space="preserve"> </w:t>
      </w:r>
      <w:r w:rsidRPr="00EF21C1">
        <w:rPr>
          <w:spacing w:val="-10"/>
          <w:lang w:val="fr-CA"/>
        </w:rPr>
        <w:t>:</w:t>
      </w:r>
    </w:p>
    <w:p w14:paraId="13AF5F7F" w14:textId="77777777" w:rsidR="00EF21C1" w:rsidRPr="00EF21C1" w:rsidRDefault="00EF21C1">
      <w:pPr>
        <w:pStyle w:val="ListParagraph"/>
        <w:numPr>
          <w:ilvl w:val="0"/>
          <w:numId w:val="6"/>
        </w:numPr>
        <w:tabs>
          <w:tab w:val="left" w:pos="1077"/>
          <w:tab w:val="left" w:pos="1080"/>
        </w:tabs>
        <w:spacing w:line="259" w:lineRule="auto"/>
        <w:ind w:right="355"/>
        <w:jc w:val="both"/>
        <w:rPr>
          <w:lang w:val="fr-CA"/>
        </w:rPr>
      </w:pPr>
      <w:r w:rsidRPr="00EF21C1">
        <w:rPr>
          <w:b/>
          <w:lang w:val="fr-CA"/>
        </w:rPr>
        <w:t xml:space="preserve">Chargement des Pièces depuis un Fichier de Données: </w:t>
      </w:r>
      <w:r w:rsidRPr="00EF21C1">
        <w:rPr>
          <w:lang w:val="fr-CA"/>
        </w:rPr>
        <w:t>Pour assurer une gestion efficace du processus de production,</w:t>
      </w:r>
      <w:r w:rsidRPr="00EF21C1">
        <w:rPr>
          <w:spacing w:val="-13"/>
          <w:lang w:val="fr-CA"/>
        </w:rPr>
        <w:t xml:space="preserve"> </w:t>
      </w:r>
      <w:r w:rsidRPr="00EF21C1">
        <w:rPr>
          <w:lang w:val="fr-CA"/>
        </w:rPr>
        <w:t>il</w:t>
      </w:r>
      <w:r w:rsidRPr="00EF21C1">
        <w:rPr>
          <w:spacing w:val="-12"/>
          <w:lang w:val="fr-CA"/>
        </w:rPr>
        <w:t xml:space="preserve"> </w:t>
      </w:r>
      <w:r w:rsidRPr="00EF21C1">
        <w:rPr>
          <w:lang w:val="fr-CA"/>
        </w:rPr>
        <w:t>est</w:t>
      </w:r>
      <w:r w:rsidRPr="00EF21C1">
        <w:rPr>
          <w:spacing w:val="-13"/>
          <w:lang w:val="fr-CA"/>
        </w:rPr>
        <w:t xml:space="preserve"> </w:t>
      </w:r>
      <w:r w:rsidRPr="00EF21C1">
        <w:rPr>
          <w:lang w:val="fr-CA"/>
        </w:rPr>
        <w:t>crucial</w:t>
      </w:r>
      <w:r w:rsidRPr="00EF21C1">
        <w:rPr>
          <w:spacing w:val="-12"/>
          <w:lang w:val="fr-CA"/>
        </w:rPr>
        <w:t xml:space="preserve"> </w:t>
      </w:r>
      <w:r w:rsidRPr="00EF21C1">
        <w:rPr>
          <w:lang w:val="fr-CA"/>
        </w:rPr>
        <w:t>de</w:t>
      </w:r>
      <w:r w:rsidRPr="00EF21C1">
        <w:rPr>
          <w:spacing w:val="-13"/>
          <w:lang w:val="fr-CA"/>
        </w:rPr>
        <w:t xml:space="preserve"> </w:t>
      </w:r>
      <w:r w:rsidRPr="00EF21C1">
        <w:rPr>
          <w:lang w:val="fr-CA"/>
        </w:rPr>
        <w:t>charger</w:t>
      </w:r>
      <w:r w:rsidRPr="00EF21C1">
        <w:rPr>
          <w:spacing w:val="-12"/>
          <w:lang w:val="fr-CA"/>
        </w:rPr>
        <w:t xml:space="preserve"> </w:t>
      </w:r>
      <w:r w:rsidRPr="00EF21C1">
        <w:rPr>
          <w:lang w:val="fr-CA"/>
        </w:rPr>
        <w:t>correctement</w:t>
      </w:r>
      <w:r w:rsidRPr="00EF21C1">
        <w:rPr>
          <w:spacing w:val="-13"/>
          <w:lang w:val="fr-CA"/>
        </w:rPr>
        <w:t xml:space="preserve"> </w:t>
      </w:r>
      <w:r w:rsidRPr="00EF21C1">
        <w:rPr>
          <w:lang w:val="fr-CA"/>
        </w:rPr>
        <w:t>les</w:t>
      </w:r>
      <w:r w:rsidRPr="00EF21C1">
        <w:rPr>
          <w:spacing w:val="-12"/>
          <w:lang w:val="fr-CA"/>
        </w:rPr>
        <w:t xml:space="preserve"> </w:t>
      </w:r>
      <w:r w:rsidRPr="00EF21C1">
        <w:rPr>
          <w:lang w:val="fr-CA"/>
        </w:rPr>
        <w:t>pièces</w:t>
      </w:r>
      <w:r w:rsidRPr="00EF21C1">
        <w:rPr>
          <w:spacing w:val="-12"/>
          <w:lang w:val="fr-CA"/>
        </w:rPr>
        <w:t xml:space="preserve"> </w:t>
      </w:r>
      <w:r w:rsidRPr="00EF21C1">
        <w:rPr>
          <w:lang w:val="fr-CA"/>
        </w:rPr>
        <w:t>à</w:t>
      </w:r>
      <w:r w:rsidRPr="00EF21C1">
        <w:rPr>
          <w:spacing w:val="-13"/>
          <w:lang w:val="fr-CA"/>
        </w:rPr>
        <w:t xml:space="preserve"> </w:t>
      </w:r>
      <w:r w:rsidRPr="00EF21C1">
        <w:rPr>
          <w:lang w:val="fr-CA"/>
        </w:rPr>
        <w:t>traiter</w:t>
      </w:r>
      <w:r w:rsidRPr="00EF21C1">
        <w:rPr>
          <w:spacing w:val="-12"/>
          <w:lang w:val="fr-CA"/>
        </w:rPr>
        <w:t xml:space="preserve"> </w:t>
      </w:r>
      <w:r w:rsidRPr="00EF21C1">
        <w:rPr>
          <w:lang w:val="fr-CA"/>
        </w:rPr>
        <w:t>à</w:t>
      </w:r>
      <w:r w:rsidRPr="00EF21C1">
        <w:rPr>
          <w:spacing w:val="-13"/>
          <w:lang w:val="fr-CA"/>
        </w:rPr>
        <w:t xml:space="preserve"> </w:t>
      </w:r>
      <w:r w:rsidRPr="00EF21C1">
        <w:rPr>
          <w:lang w:val="fr-CA"/>
        </w:rPr>
        <w:t>partir</w:t>
      </w:r>
      <w:r w:rsidRPr="00EF21C1">
        <w:rPr>
          <w:spacing w:val="-12"/>
          <w:lang w:val="fr-CA"/>
        </w:rPr>
        <w:t xml:space="preserve"> </w:t>
      </w:r>
      <w:r w:rsidRPr="00EF21C1">
        <w:rPr>
          <w:lang w:val="fr-CA"/>
        </w:rPr>
        <w:t>d'un</w:t>
      </w:r>
      <w:r w:rsidRPr="00EF21C1">
        <w:rPr>
          <w:spacing w:val="-13"/>
          <w:lang w:val="fr-CA"/>
        </w:rPr>
        <w:t xml:space="preserve"> </w:t>
      </w:r>
      <w:r w:rsidRPr="00EF21C1">
        <w:rPr>
          <w:lang w:val="fr-CA"/>
        </w:rPr>
        <w:t>fichier</w:t>
      </w:r>
      <w:r w:rsidRPr="00EF21C1">
        <w:rPr>
          <w:spacing w:val="-12"/>
          <w:lang w:val="fr-CA"/>
        </w:rPr>
        <w:t xml:space="preserve"> </w:t>
      </w:r>
      <w:r w:rsidRPr="00EF21C1">
        <w:rPr>
          <w:lang w:val="fr-CA"/>
        </w:rPr>
        <w:t>de</w:t>
      </w:r>
      <w:r w:rsidRPr="00EF21C1">
        <w:rPr>
          <w:spacing w:val="-12"/>
          <w:lang w:val="fr-CA"/>
        </w:rPr>
        <w:t xml:space="preserve"> </w:t>
      </w:r>
      <w:r w:rsidRPr="00EF21C1">
        <w:rPr>
          <w:lang w:val="fr-CA"/>
        </w:rPr>
        <w:t>données.</w:t>
      </w:r>
      <w:r w:rsidRPr="00EF21C1">
        <w:rPr>
          <w:spacing w:val="-13"/>
          <w:lang w:val="fr-CA"/>
        </w:rPr>
        <w:t xml:space="preserve"> </w:t>
      </w:r>
      <w:r w:rsidRPr="00EF21C1">
        <w:rPr>
          <w:lang w:val="fr-CA"/>
        </w:rPr>
        <w:t>Chaque</w:t>
      </w:r>
      <w:r w:rsidRPr="00EF21C1">
        <w:rPr>
          <w:spacing w:val="-12"/>
          <w:lang w:val="fr-CA"/>
        </w:rPr>
        <w:t xml:space="preserve"> </w:t>
      </w:r>
      <w:r w:rsidRPr="00EF21C1">
        <w:rPr>
          <w:lang w:val="fr-CA"/>
        </w:rPr>
        <w:t>pièce est</w:t>
      </w:r>
      <w:r w:rsidRPr="00EF21C1">
        <w:rPr>
          <w:spacing w:val="-4"/>
          <w:lang w:val="fr-CA"/>
        </w:rPr>
        <w:t xml:space="preserve"> </w:t>
      </w:r>
      <w:r w:rsidRPr="00EF21C1">
        <w:rPr>
          <w:lang w:val="fr-CA"/>
        </w:rPr>
        <w:t>caractérisée</w:t>
      </w:r>
      <w:r w:rsidRPr="00EF21C1">
        <w:rPr>
          <w:spacing w:val="-6"/>
          <w:lang w:val="fr-CA"/>
        </w:rPr>
        <w:t xml:space="preserve"> </w:t>
      </w:r>
      <w:r w:rsidRPr="00EF21C1">
        <w:rPr>
          <w:lang w:val="fr-CA"/>
        </w:rPr>
        <w:t>par</w:t>
      </w:r>
      <w:r w:rsidRPr="00EF21C1">
        <w:rPr>
          <w:spacing w:val="-4"/>
          <w:lang w:val="fr-CA"/>
        </w:rPr>
        <w:t xml:space="preserve"> </w:t>
      </w:r>
      <w:r w:rsidRPr="00EF21C1">
        <w:rPr>
          <w:lang w:val="fr-CA"/>
        </w:rPr>
        <w:t>un</w:t>
      </w:r>
      <w:r w:rsidRPr="00EF21C1">
        <w:rPr>
          <w:spacing w:val="-5"/>
          <w:lang w:val="fr-CA"/>
        </w:rPr>
        <w:t xml:space="preserve"> </w:t>
      </w:r>
      <w:r w:rsidRPr="00EF21C1">
        <w:rPr>
          <w:lang w:val="fr-CA"/>
        </w:rPr>
        <w:t>identifiant</w:t>
      </w:r>
      <w:r w:rsidRPr="00EF21C1">
        <w:rPr>
          <w:spacing w:val="-4"/>
          <w:lang w:val="fr-CA"/>
        </w:rPr>
        <w:t xml:space="preserve"> </w:t>
      </w:r>
      <w:r w:rsidRPr="00EF21C1">
        <w:rPr>
          <w:lang w:val="fr-CA"/>
        </w:rPr>
        <w:t>unique</w:t>
      </w:r>
      <w:r w:rsidRPr="00EF21C1">
        <w:rPr>
          <w:spacing w:val="-4"/>
          <w:lang w:val="fr-CA"/>
        </w:rPr>
        <w:t xml:space="preserve"> </w:t>
      </w:r>
      <w:r w:rsidRPr="00EF21C1">
        <w:rPr>
          <w:lang w:val="fr-CA"/>
        </w:rPr>
        <w:t>(ID),</w:t>
      </w:r>
      <w:r w:rsidRPr="00EF21C1">
        <w:rPr>
          <w:spacing w:val="-4"/>
          <w:lang w:val="fr-CA"/>
        </w:rPr>
        <w:t xml:space="preserve"> </w:t>
      </w:r>
      <w:r w:rsidRPr="00EF21C1">
        <w:rPr>
          <w:lang w:val="fr-CA"/>
        </w:rPr>
        <w:t>une</w:t>
      </w:r>
      <w:r w:rsidRPr="00EF21C1">
        <w:rPr>
          <w:spacing w:val="-4"/>
          <w:lang w:val="fr-CA"/>
        </w:rPr>
        <w:t xml:space="preserve"> </w:t>
      </w:r>
      <w:r w:rsidRPr="00EF21C1">
        <w:rPr>
          <w:lang w:val="fr-CA"/>
        </w:rPr>
        <w:t>description</w:t>
      </w:r>
      <w:r w:rsidRPr="00EF21C1">
        <w:rPr>
          <w:spacing w:val="-4"/>
          <w:lang w:val="fr-CA"/>
        </w:rPr>
        <w:t xml:space="preserve"> </w:t>
      </w:r>
      <w:r w:rsidRPr="00EF21C1">
        <w:rPr>
          <w:lang w:val="fr-CA"/>
        </w:rPr>
        <w:t>détaillée</w:t>
      </w:r>
      <w:r w:rsidRPr="00EF21C1">
        <w:rPr>
          <w:spacing w:val="-6"/>
          <w:lang w:val="fr-CA"/>
        </w:rPr>
        <w:t xml:space="preserve"> </w:t>
      </w:r>
      <w:r w:rsidRPr="00EF21C1">
        <w:rPr>
          <w:lang w:val="fr-CA"/>
        </w:rPr>
        <w:t>de</w:t>
      </w:r>
      <w:r w:rsidRPr="00EF21C1">
        <w:rPr>
          <w:spacing w:val="-4"/>
          <w:lang w:val="fr-CA"/>
        </w:rPr>
        <w:t xml:space="preserve"> </w:t>
      </w:r>
      <w:r w:rsidRPr="00EF21C1">
        <w:rPr>
          <w:lang w:val="fr-CA"/>
        </w:rPr>
        <w:t>sa</w:t>
      </w:r>
      <w:r w:rsidRPr="00EF21C1">
        <w:rPr>
          <w:spacing w:val="-7"/>
          <w:lang w:val="fr-CA"/>
        </w:rPr>
        <w:t xml:space="preserve"> </w:t>
      </w:r>
      <w:r w:rsidRPr="00EF21C1">
        <w:rPr>
          <w:lang w:val="fr-CA"/>
        </w:rPr>
        <w:t>fonction,</w:t>
      </w:r>
      <w:r w:rsidRPr="00EF21C1">
        <w:rPr>
          <w:spacing w:val="-4"/>
          <w:lang w:val="fr-CA"/>
        </w:rPr>
        <w:t xml:space="preserve"> </w:t>
      </w:r>
      <w:r w:rsidRPr="00EF21C1">
        <w:rPr>
          <w:lang w:val="fr-CA"/>
        </w:rPr>
        <w:t>le</w:t>
      </w:r>
      <w:r w:rsidRPr="00EF21C1">
        <w:rPr>
          <w:spacing w:val="-4"/>
          <w:lang w:val="fr-CA"/>
        </w:rPr>
        <w:t xml:space="preserve"> </w:t>
      </w:r>
      <w:r w:rsidRPr="00EF21C1">
        <w:rPr>
          <w:lang w:val="fr-CA"/>
        </w:rPr>
        <w:t>matériau</w:t>
      </w:r>
      <w:r w:rsidRPr="00EF21C1">
        <w:rPr>
          <w:spacing w:val="-8"/>
          <w:lang w:val="fr-CA"/>
        </w:rPr>
        <w:t xml:space="preserve"> </w:t>
      </w:r>
      <w:r w:rsidRPr="00EF21C1">
        <w:rPr>
          <w:lang w:val="fr-CA"/>
        </w:rPr>
        <w:t>utilisé</w:t>
      </w:r>
      <w:r w:rsidRPr="00EF21C1">
        <w:rPr>
          <w:spacing w:val="-3"/>
          <w:lang w:val="fr-CA"/>
        </w:rPr>
        <w:t xml:space="preserve"> </w:t>
      </w:r>
      <w:r w:rsidRPr="00EF21C1">
        <w:rPr>
          <w:lang w:val="fr-CA"/>
        </w:rPr>
        <w:t>dans</w:t>
      </w:r>
      <w:r w:rsidRPr="00EF21C1">
        <w:rPr>
          <w:spacing w:val="-4"/>
          <w:lang w:val="fr-CA"/>
        </w:rPr>
        <w:t xml:space="preserve"> </w:t>
      </w:r>
      <w:r w:rsidRPr="00EF21C1">
        <w:rPr>
          <w:lang w:val="fr-CA"/>
        </w:rPr>
        <w:t>sa fabrication, son poids, son état actuel dans le processus de production, le temps estimé nécessaire pour son traitement (en seconde) et son type de matériau.</w:t>
      </w:r>
    </w:p>
    <w:p w14:paraId="7956294F" w14:textId="77777777" w:rsidR="00EF21C1" w:rsidRPr="00EF21C1" w:rsidRDefault="00EF21C1">
      <w:pPr>
        <w:pStyle w:val="BodyText"/>
        <w:ind w:left="1080"/>
        <w:rPr>
          <w:lang w:val="fr-CA"/>
        </w:rPr>
      </w:pPr>
      <w:r w:rsidRPr="00EF21C1">
        <w:rPr>
          <w:lang w:val="fr-CA"/>
        </w:rPr>
        <w:t>Le</w:t>
      </w:r>
      <w:r w:rsidRPr="00EF21C1">
        <w:rPr>
          <w:spacing w:val="-10"/>
          <w:lang w:val="fr-CA"/>
        </w:rPr>
        <w:t xml:space="preserve"> </w:t>
      </w:r>
      <w:r w:rsidRPr="00EF21C1">
        <w:rPr>
          <w:lang w:val="fr-CA"/>
        </w:rPr>
        <w:t>fichier</w:t>
      </w:r>
      <w:r w:rsidRPr="00EF21C1">
        <w:rPr>
          <w:spacing w:val="-8"/>
          <w:lang w:val="fr-CA"/>
        </w:rPr>
        <w:t xml:space="preserve"> </w:t>
      </w:r>
      <w:r w:rsidRPr="00EF21C1">
        <w:rPr>
          <w:lang w:val="fr-CA"/>
        </w:rPr>
        <w:t>de</w:t>
      </w:r>
      <w:r w:rsidRPr="00EF21C1">
        <w:rPr>
          <w:spacing w:val="-8"/>
          <w:lang w:val="fr-CA"/>
        </w:rPr>
        <w:t xml:space="preserve"> </w:t>
      </w:r>
      <w:r w:rsidRPr="00EF21C1">
        <w:rPr>
          <w:lang w:val="fr-CA"/>
        </w:rPr>
        <w:t>données</w:t>
      </w:r>
      <w:r w:rsidRPr="00EF21C1">
        <w:rPr>
          <w:spacing w:val="-7"/>
          <w:lang w:val="fr-CA"/>
        </w:rPr>
        <w:t xml:space="preserve"> </w:t>
      </w:r>
      <w:r w:rsidRPr="00EF21C1">
        <w:rPr>
          <w:lang w:val="fr-CA"/>
        </w:rPr>
        <w:t>nommé</w:t>
      </w:r>
      <w:r w:rsidRPr="00EF21C1">
        <w:rPr>
          <w:spacing w:val="-7"/>
          <w:lang w:val="fr-CA"/>
        </w:rPr>
        <w:t xml:space="preserve"> </w:t>
      </w:r>
      <w:r w:rsidRPr="00EF21C1">
        <w:rPr>
          <w:lang w:val="fr-CA"/>
        </w:rPr>
        <w:t>(pièces)</w:t>
      </w:r>
      <w:r w:rsidRPr="00EF21C1">
        <w:rPr>
          <w:spacing w:val="-8"/>
          <w:lang w:val="fr-CA"/>
        </w:rPr>
        <w:t xml:space="preserve"> </w:t>
      </w:r>
      <w:r w:rsidRPr="00EF21C1">
        <w:rPr>
          <w:lang w:val="fr-CA"/>
        </w:rPr>
        <w:t>contient</w:t>
      </w:r>
      <w:r w:rsidRPr="00EF21C1">
        <w:rPr>
          <w:spacing w:val="-8"/>
          <w:lang w:val="fr-CA"/>
        </w:rPr>
        <w:t xml:space="preserve"> </w:t>
      </w:r>
      <w:r w:rsidRPr="00EF21C1">
        <w:rPr>
          <w:lang w:val="fr-CA"/>
        </w:rPr>
        <w:t>les</w:t>
      </w:r>
      <w:r w:rsidRPr="00EF21C1">
        <w:rPr>
          <w:spacing w:val="-10"/>
          <w:lang w:val="fr-CA"/>
        </w:rPr>
        <w:t xml:space="preserve"> </w:t>
      </w:r>
      <w:r w:rsidRPr="00EF21C1">
        <w:rPr>
          <w:lang w:val="fr-CA"/>
        </w:rPr>
        <w:t>informations</w:t>
      </w:r>
      <w:r w:rsidRPr="00EF21C1">
        <w:rPr>
          <w:spacing w:val="-9"/>
          <w:lang w:val="fr-CA"/>
        </w:rPr>
        <w:t xml:space="preserve"> </w:t>
      </w:r>
      <w:r w:rsidRPr="00EF21C1">
        <w:rPr>
          <w:lang w:val="fr-CA"/>
        </w:rPr>
        <w:t>suivantes</w:t>
      </w:r>
      <w:r w:rsidRPr="00EF21C1">
        <w:rPr>
          <w:spacing w:val="-7"/>
          <w:lang w:val="fr-CA"/>
        </w:rPr>
        <w:t xml:space="preserve"> </w:t>
      </w:r>
      <w:r w:rsidRPr="00EF21C1">
        <w:rPr>
          <w:spacing w:val="-10"/>
          <w:lang w:val="fr-CA"/>
        </w:rPr>
        <w:t>:</w:t>
      </w:r>
    </w:p>
    <w:p w14:paraId="797BB41B" w14:textId="77777777" w:rsidR="00EF21C1" w:rsidRPr="00EF21C1" w:rsidRDefault="00EF21C1">
      <w:pPr>
        <w:pStyle w:val="BodyText"/>
        <w:spacing w:before="3"/>
        <w:rPr>
          <w:sz w:val="17"/>
          <w:lang w:val="fr-CA"/>
        </w:rPr>
      </w:pPr>
      <w:r>
        <w:rPr>
          <w:noProof/>
          <w:sz w:val="17"/>
        </w:rPr>
        <w:lastRenderedPageBreak/>
        <mc:AlternateContent>
          <mc:Choice Requires="wps">
            <w:drawing>
              <wp:anchor distT="0" distB="0" distL="0" distR="0" simplePos="0" relativeHeight="487590912" behindDoc="1" locked="0" layoutInCell="1" allowOverlap="1" wp14:anchorId="79EB6E67" wp14:editId="57F757E8">
                <wp:simplePos x="0" y="0"/>
                <wp:positionH relativeFrom="page">
                  <wp:posOffset>838835</wp:posOffset>
                </wp:positionH>
                <wp:positionV relativeFrom="paragraph">
                  <wp:posOffset>155557</wp:posOffset>
                </wp:positionV>
                <wp:extent cx="4317365" cy="399859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7365" cy="3998595"/>
                        </a:xfrm>
                        <a:prstGeom prst="rect">
                          <a:avLst/>
                        </a:prstGeom>
                        <a:ln w="12700">
                          <a:solidFill>
                            <a:srgbClr val="172C51"/>
                          </a:solidFill>
                          <a:prstDash val="solid"/>
                        </a:ln>
                      </wps:spPr>
                      <wps:txbx>
                        <w:txbxContent>
                          <w:p w14:paraId="6F23E36E" w14:textId="77777777" w:rsidR="00EF21C1" w:rsidRPr="00EF21C1" w:rsidRDefault="00EF21C1">
                            <w:pPr>
                              <w:pStyle w:val="BodyText"/>
                              <w:spacing w:before="55" w:line="259" w:lineRule="auto"/>
                              <w:ind w:left="109"/>
                              <w:rPr>
                                <w:lang w:val="fr-CA"/>
                              </w:rPr>
                            </w:pPr>
                            <w:r w:rsidRPr="00EF21C1">
                              <w:rPr>
                                <w:color w:val="4471C4"/>
                                <w:spacing w:val="-2"/>
                                <w:lang w:val="fr-CA"/>
                              </w:rPr>
                              <w:t>id,description,materiaux,poids,etatpiece,tempstraitement,typemateriaux 001,carter,Metal,2.5,non_traitee,3,acier</w:t>
                            </w:r>
                          </w:p>
                          <w:p w14:paraId="4ED8E154" w14:textId="77777777" w:rsidR="00EF21C1" w:rsidRPr="00EF21C1" w:rsidRDefault="00EF21C1">
                            <w:pPr>
                              <w:pStyle w:val="BodyText"/>
                              <w:spacing w:line="259" w:lineRule="auto"/>
                              <w:ind w:left="109"/>
                              <w:rPr>
                                <w:lang w:val="fr-CA"/>
                              </w:rPr>
                            </w:pPr>
                            <w:r w:rsidRPr="00EF21C1">
                              <w:rPr>
                                <w:color w:val="4471C4"/>
                                <w:spacing w:val="-2"/>
                                <w:lang w:val="fr-CA"/>
                              </w:rPr>
                              <w:t>002,boite,Metal,3.0,non_traitee,4,acier 003,engrenage,Metal,1.5,non_traitee,2,fer 004,manivelle,Metal,2.2,non_traitee,3,acier</w:t>
                            </w:r>
                          </w:p>
                          <w:p w14:paraId="714942C8" w14:textId="77777777" w:rsidR="00EF21C1" w:rsidRPr="00EF21C1" w:rsidRDefault="00EF21C1">
                            <w:pPr>
                              <w:pStyle w:val="BodyText"/>
                              <w:spacing w:line="259" w:lineRule="auto"/>
                              <w:ind w:left="109" w:right="2537"/>
                              <w:jc w:val="both"/>
                              <w:rPr>
                                <w:lang w:val="fr-CA"/>
                              </w:rPr>
                            </w:pPr>
                            <w:r w:rsidRPr="00EF21C1">
                              <w:rPr>
                                <w:color w:val="4471C4"/>
                                <w:spacing w:val="-2"/>
                                <w:lang w:val="fr-CA"/>
                              </w:rPr>
                              <w:t>005,bielle,Metal,1.8,non_traitee,2,aluminium 006,vilebrequin,Metal,3.5,non_traitee,6,fonte 007,piston,Metal,1.2,non_traitee,2,aluminium 008,cylindre,Metal,4.0,non_traitee,8,acier</w:t>
                            </w:r>
                          </w:p>
                          <w:p w14:paraId="2293E8BF" w14:textId="77777777" w:rsidR="00EF21C1" w:rsidRPr="00EF21C1" w:rsidRDefault="00EF21C1">
                            <w:pPr>
                              <w:pStyle w:val="BodyText"/>
                              <w:spacing w:line="259" w:lineRule="auto"/>
                              <w:ind w:left="109"/>
                              <w:rPr>
                                <w:lang w:val="fr-CA"/>
                              </w:rPr>
                            </w:pPr>
                            <w:r w:rsidRPr="00EF21C1">
                              <w:rPr>
                                <w:color w:val="4471C4"/>
                                <w:spacing w:val="-2"/>
                                <w:lang w:val="fr-CA"/>
                              </w:rPr>
                              <w:t>009,couvercle,Metal,0.8,non_traitee,1,aluminium 010,carter,Metal,2.8,non_traitee,4,fer</w:t>
                            </w:r>
                          </w:p>
                          <w:p w14:paraId="1F54A50E" w14:textId="77777777" w:rsidR="00EF21C1" w:rsidRPr="00EF21C1" w:rsidRDefault="00EF21C1">
                            <w:pPr>
                              <w:pStyle w:val="BodyText"/>
                              <w:spacing w:line="267" w:lineRule="exact"/>
                              <w:ind w:left="109"/>
                              <w:rPr>
                                <w:lang w:val="fr-CA"/>
                              </w:rPr>
                            </w:pPr>
                            <w:r w:rsidRPr="00EF21C1">
                              <w:rPr>
                                <w:color w:val="4471C4"/>
                                <w:spacing w:val="-2"/>
                                <w:lang w:val="fr-CA"/>
                              </w:rPr>
                              <w:t>011,boite,Plastique,3.3,non_traitee,3,pvc</w:t>
                            </w:r>
                          </w:p>
                          <w:p w14:paraId="0D4CD05F" w14:textId="77777777" w:rsidR="00EF21C1" w:rsidRPr="00EF21C1" w:rsidRDefault="00EF21C1">
                            <w:pPr>
                              <w:pStyle w:val="BodyText"/>
                              <w:spacing w:before="20" w:line="259" w:lineRule="auto"/>
                              <w:ind w:left="109"/>
                              <w:rPr>
                                <w:lang w:val="fr-CA"/>
                              </w:rPr>
                            </w:pPr>
                            <w:r w:rsidRPr="00EF21C1">
                              <w:rPr>
                                <w:color w:val="4471C4"/>
                                <w:spacing w:val="-2"/>
                                <w:lang w:val="fr-CA"/>
                              </w:rPr>
                              <w:t>012,engrenage,Plastique,1.7,non_traitee,3,ACETAL 013,manivelle,Plastique,2.0,non_traitee,7,pvc 014,bielle,Plastique,1.9,non_traitee,3,NYLON</w:t>
                            </w:r>
                          </w:p>
                          <w:p w14:paraId="56E28E86" w14:textId="77777777" w:rsidR="00EF21C1" w:rsidRPr="00EF21C1" w:rsidRDefault="00EF21C1">
                            <w:pPr>
                              <w:pStyle w:val="BodyText"/>
                              <w:spacing w:line="259" w:lineRule="auto"/>
                              <w:ind w:left="109"/>
                              <w:rPr>
                                <w:lang w:val="fr-CA"/>
                              </w:rPr>
                            </w:pPr>
                            <w:r w:rsidRPr="00EF21C1">
                              <w:rPr>
                                <w:color w:val="4471C4"/>
                                <w:spacing w:val="-2"/>
                                <w:lang w:val="fr-CA"/>
                              </w:rPr>
                              <w:t>015,vilebrequin,Plastique,3.6,non_traitee,4,NYLON 016,piston,Plastique,1.1,non_traitee,2,ACETAL 017,cylindre,Plastique,3.8,non_traitee,1,pvc</w:t>
                            </w:r>
                          </w:p>
                          <w:p w14:paraId="4C82857E" w14:textId="77777777" w:rsidR="00EF21C1" w:rsidRPr="00EF21C1" w:rsidRDefault="00EF21C1">
                            <w:pPr>
                              <w:pStyle w:val="BodyText"/>
                              <w:spacing w:before="1" w:line="259" w:lineRule="auto"/>
                              <w:ind w:left="109"/>
                              <w:rPr>
                                <w:lang w:val="fr-CA"/>
                              </w:rPr>
                            </w:pPr>
                            <w:r w:rsidRPr="00EF21C1">
                              <w:rPr>
                                <w:color w:val="4471C4"/>
                                <w:spacing w:val="-2"/>
                                <w:lang w:val="fr-CA"/>
                              </w:rPr>
                              <w:t>018,couvercle,Plastique,0.7,non_traitee,9,NYLON 019,carter,Plastique,2.6,non_traitee,3,ACETAL 020,boite,Plastique,3.1,non_traitee,6,pvc</w:t>
                            </w:r>
                          </w:p>
                        </w:txbxContent>
                      </wps:txbx>
                      <wps:bodyPr wrap="square" lIns="0" tIns="0" rIns="0" bIns="0" rtlCol="0">
                        <a:noAutofit/>
                      </wps:bodyPr>
                    </wps:wsp>
                  </a:graphicData>
                </a:graphic>
              </wp:anchor>
            </w:drawing>
          </mc:Choice>
          <mc:Fallback>
            <w:pict>
              <v:shape w14:anchorId="79EB6E67" id="Textbox 15" o:spid="_x0000_s1029" type="#_x0000_t202" style="position:absolute;margin-left:66.05pt;margin-top:12.25pt;width:339.95pt;height:314.8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" filled="f" strokecolor="#172c51" strokeweight="1pt">
                <v:path arrowok="t"/>
                <v:textbox inset="0,0,0,0">
                  <w:txbxContent>
                    <w:p w14:paraId="6F23E36E" w14:textId="77777777" w:rsidR="00EF21C1" w:rsidRPr="00EF21C1" w:rsidRDefault="00EF21C1">
                      <w:pPr>
                        <w:pStyle w:val="BodyText"/>
                        <w:spacing w:before="55" w:line="259" w:lineRule="auto"/>
                        <w:ind w:left="109"/>
                        <w:rPr>
                          <w:lang w:val="fr-CA"/>
                        </w:rPr>
                      </w:pPr>
                      <w:r w:rsidRPr="00EF21C1">
                        <w:rPr>
                          <w:color w:val="4471C4"/>
                          <w:spacing w:val="-2"/>
                          <w:lang w:val="fr-CA"/>
                        </w:rPr>
                        <w:t>id,description,materiaux,poids,etatpiece,tempstraitement,typemateriaux 001,carter,Metal,2.5,non_traitee,3,acier</w:t>
                      </w:r>
                    </w:p>
                    <w:p w14:paraId="4ED8E154" w14:textId="77777777" w:rsidR="00EF21C1" w:rsidRPr="00EF21C1" w:rsidRDefault="00EF21C1">
                      <w:pPr>
                        <w:pStyle w:val="BodyText"/>
                        <w:spacing w:line="259" w:lineRule="auto"/>
                        <w:ind w:left="109"/>
                        <w:rPr>
                          <w:lang w:val="fr-CA"/>
                        </w:rPr>
                      </w:pPr>
                      <w:r w:rsidRPr="00EF21C1">
                        <w:rPr>
                          <w:color w:val="4471C4"/>
                          <w:spacing w:val="-2"/>
                          <w:lang w:val="fr-CA"/>
                        </w:rPr>
                        <w:t>002,boite,Metal,3.0,non_traitee,4,acier 003,engrenage,Metal,1.5,non_traitee,2,fer 004,manivelle,Metal,2.2,non_traitee,3,acier</w:t>
                      </w:r>
                    </w:p>
                    <w:p w14:paraId="714942C8" w14:textId="77777777" w:rsidR="00EF21C1" w:rsidRPr="00EF21C1" w:rsidRDefault="00EF21C1">
                      <w:pPr>
                        <w:pStyle w:val="BodyText"/>
                        <w:spacing w:line="259" w:lineRule="auto"/>
                        <w:ind w:left="109" w:right="2537"/>
                        <w:jc w:val="both"/>
                        <w:rPr>
                          <w:lang w:val="fr-CA"/>
                        </w:rPr>
                      </w:pPr>
                      <w:r w:rsidRPr="00EF21C1">
                        <w:rPr>
                          <w:color w:val="4471C4"/>
                          <w:spacing w:val="-2"/>
                          <w:lang w:val="fr-CA"/>
                        </w:rPr>
                        <w:t>005,bielle,Metal,1.8,non_traitee,2,aluminium 006,vilebrequin,Metal,3.5,non_traitee,6,fonte 007,piston,Metal,1.2,non_traitee,2,aluminium 008,cylindre,Metal,4.0,non_traitee,8,acier</w:t>
                      </w:r>
                    </w:p>
                    <w:p w14:paraId="2293E8BF" w14:textId="77777777" w:rsidR="00EF21C1" w:rsidRPr="00EF21C1" w:rsidRDefault="00EF21C1">
                      <w:pPr>
                        <w:pStyle w:val="BodyText"/>
                        <w:spacing w:line="259" w:lineRule="auto"/>
                        <w:ind w:left="109"/>
                        <w:rPr>
                          <w:lang w:val="fr-CA"/>
                        </w:rPr>
                      </w:pPr>
                      <w:r w:rsidRPr="00EF21C1">
                        <w:rPr>
                          <w:color w:val="4471C4"/>
                          <w:spacing w:val="-2"/>
                          <w:lang w:val="fr-CA"/>
                        </w:rPr>
                        <w:t>009,couvercle,Metal,0.8,non_traitee,1,aluminium 010,carter,Metal,2.8,non_traitee,4,fer</w:t>
                      </w:r>
                    </w:p>
                    <w:p w14:paraId="1F54A50E" w14:textId="77777777" w:rsidR="00EF21C1" w:rsidRPr="00EF21C1" w:rsidRDefault="00EF21C1">
                      <w:pPr>
                        <w:pStyle w:val="BodyText"/>
                        <w:spacing w:line="267" w:lineRule="exact"/>
                        <w:ind w:left="109"/>
                        <w:rPr>
                          <w:lang w:val="fr-CA"/>
                        </w:rPr>
                      </w:pPr>
                      <w:r w:rsidRPr="00EF21C1">
                        <w:rPr>
                          <w:color w:val="4471C4"/>
                          <w:spacing w:val="-2"/>
                          <w:lang w:val="fr-CA"/>
                        </w:rPr>
                        <w:t>011,boite,Plastique,3.3,non_traitee,3,pvc</w:t>
                      </w:r>
                    </w:p>
                    <w:p w14:paraId="0D4CD05F" w14:textId="77777777" w:rsidR="00EF21C1" w:rsidRPr="00EF21C1" w:rsidRDefault="00EF21C1">
                      <w:pPr>
                        <w:pStyle w:val="BodyText"/>
                        <w:spacing w:before="20" w:line="259" w:lineRule="auto"/>
                        <w:ind w:left="109"/>
                        <w:rPr>
                          <w:lang w:val="fr-CA"/>
                        </w:rPr>
                      </w:pPr>
                      <w:r w:rsidRPr="00EF21C1">
                        <w:rPr>
                          <w:color w:val="4471C4"/>
                          <w:spacing w:val="-2"/>
                          <w:lang w:val="fr-CA"/>
                        </w:rPr>
                        <w:t>012,engrenage,Plastique,1.7,non_traitee,3,ACETAL 013,manivelle,Plastique,2.0,non_traitee,7,pvc 014,bielle,Plastique,1.9,non_traitee,3,NYLON</w:t>
                      </w:r>
                    </w:p>
                    <w:p w14:paraId="56E28E86" w14:textId="77777777" w:rsidR="00EF21C1" w:rsidRPr="00EF21C1" w:rsidRDefault="00EF21C1">
                      <w:pPr>
                        <w:pStyle w:val="BodyText"/>
                        <w:spacing w:line="259" w:lineRule="auto"/>
                        <w:ind w:left="109"/>
                        <w:rPr>
                          <w:lang w:val="fr-CA"/>
                        </w:rPr>
                      </w:pPr>
                      <w:r w:rsidRPr="00EF21C1">
                        <w:rPr>
                          <w:color w:val="4471C4"/>
                          <w:spacing w:val="-2"/>
                          <w:lang w:val="fr-CA"/>
                        </w:rPr>
                        <w:t>015,vilebrequin,Plastique,3.6,non_traitee,4,NYLON 016,piston,Plastique,1.1,non_traitee,2,ACETAL 017,cylindre,Plastique,3.8,non_traitee,1,pvc</w:t>
                      </w:r>
                    </w:p>
                    <w:p w14:paraId="4C82857E" w14:textId="77777777" w:rsidR="00EF21C1" w:rsidRPr="00EF21C1" w:rsidRDefault="00EF21C1">
                      <w:pPr>
                        <w:pStyle w:val="BodyText"/>
                        <w:spacing w:before="1" w:line="259" w:lineRule="auto"/>
                        <w:ind w:left="109"/>
                        <w:rPr>
                          <w:lang w:val="fr-CA"/>
                        </w:rPr>
                      </w:pPr>
                      <w:r w:rsidRPr="00EF21C1">
                        <w:rPr>
                          <w:color w:val="4471C4"/>
                          <w:spacing w:val="-2"/>
                          <w:lang w:val="fr-CA"/>
                        </w:rPr>
                        <w:t>018,couvercle,Plastique,0.7,non_traitee,9,NYLON 019,carter,Plastique,2.6,non_traitee,3,ACETAL 020,boite,Plastique,3.1,non_traitee,6,pvc</w:t>
                      </w:r>
                    </w:p>
                  </w:txbxContent>
                </v:textbox>
                <w10:wrap type="topAndBottom" anchorx="page"/>
              </v:shape>
            </w:pict>
          </mc:Fallback>
        </mc:AlternateContent>
      </w:r>
    </w:p>
    <w:p w14:paraId="19B96C1E" w14:textId="77777777" w:rsidR="00EF21C1" w:rsidRPr="00EF21C1" w:rsidRDefault="00EF21C1">
      <w:pPr>
        <w:pStyle w:val="BodyText"/>
        <w:spacing w:before="145" w:line="259" w:lineRule="auto"/>
        <w:ind w:left="1080" w:right="355"/>
        <w:jc w:val="both"/>
        <w:rPr>
          <w:lang w:val="fr-CA"/>
        </w:rPr>
      </w:pPr>
      <w:r w:rsidRPr="00EF21C1">
        <w:rPr>
          <w:lang w:val="fr-CA"/>
        </w:rPr>
        <w:t>Chaque</w:t>
      </w:r>
      <w:r w:rsidRPr="00EF21C1">
        <w:rPr>
          <w:spacing w:val="-13"/>
          <w:lang w:val="fr-CA"/>
        </w:rPr>
        <w:t xml:space="preserve"> </w:t>
      </w:r>
      <w:r w:rsidRPr="00EF21C1">
        <w:rPr>
          <w:lang w:val="fr-CA"/>
        </w:rPr>
        <w:t>ligne</w:t>
      </w:r>
      <w:r w:rsidRPr="00EF21C1">
        <w:rPr>
          <w:spacing w:val="-12"/>
          <w:lang w:val="fr-CA"/>
        </w:rPr>
        <w:t xml:space="preserve"> </w:t>
      </w:r>
      <w:r w:rsidRPr="00EF21C1">
        <w:rPr>
          <w:lang w:val="fr-CA"/>
        </w:rPr>
        <w:t>représente</w:t>
      </w:r>
      <w:r w:rsidRPr="00EF21C1">
        <w:rPr>
          <w:spacing w:val="-13"/>
          <w:lang w:val="fr-CA"/>
        </w:rPr>
        <w:t xml:space="preserve"> </w:t>
      </w:r>
      <w:r w:rsidRPr="00EF21C1">
        <w:rPr>
          <w:lang w:val="fr-CA"/>
        </w:rPr>
        <w:t>une</w:t>
      </w:r>
      <w:r w:rsidRPr="00EF21C1">
        <w:rPr>
          <w:spacing w:val="-12"/>
          <w:lang w:val="fr-CA"/>
        </w:rPr>
        <w:t xml:space="preserve"> </w:t>
      </w:r>
      <w:r w:rsidRPr="00EF21C1">
        <w:rPr>
          <w:lang w:val="fr-CA"/>
        </w:rPr>
        <w:t>pièce</w:t>
      </w:r>
      <w:r w:rsidRPr="00EF21C1">
        <w:rPr>
          <w:spacing w:val="-13"/>
          <w:lang w:val="fr-CA"/>
        </w:rPr>
        <w:t xml:space="preserve"> </w:t>
      </w:r>
      <w:r w:rsidRPr="00EF21C1">
        <w:rPr>
          <w:lang w:val="fr-CA"/>
        </w:rPr>
        <w:t>distincte</w:t>
      </w:r>
      <w:r w:rsidRPr="00EF21C1">
        <w:rPr>
          <w:spacing w:val="-12"/>
          <w:lang w:val="fr-CA"/>
        </w:rPr>
        <w:t xml:space="preserve"> </w:t>
      </w:r>
      <w:r w:rsidRPr="00EF21C1">
        <w:rPr>
          <w:lang w:val="fr-CA"/>
        </w:rPr>
        <w:t>avec</w:t>
      </w:r>
      <w:r w:rsidRPr="00EF21C1">
        <w:rPr>
          <w:spacing w:val="-13"/>
          <w:lang w:val="fr-CA"/>
        </w:rPr>
        <w:t xml:space="preserve"> </w:t>
      </w:r>
      <w:r w:rsidRPr="00EF21C1">
        <w:rPr>
          <w:lang w:val="fr-CA"/>
        </w:rPr>
        <w:t>les</w:t>
      </w:r>
      <w:r w:rsidRPr="00EF21C1">
        <w:rPr>
          <w:spacing w:val="-12"/>
          <w:lang w:val="fr-CA"/>
        </w:rPr>
        <w:t xml:space="preserve"> </w:t>
      </w:r>
      <w:r w:rsidRPr="00EF21C1">
        <w:rPr>
          <w:lang w:val="fr-CA"/>
        </w:rPr>
        <w:t>détails</w:t>
      </w:r>
      <w:r w:rsidRPr="00EF21C1">
        <w:rPr>
          <w:spacing w:val="-12"/>
          <w:lang w:val="fr-CA"/>
        </w:rPr>
        <w:t xml:space="preserve"> </w:t>
      </w:r>
      <w:r w:rsidRPr="00EF21C1">
        <w:rPr>
          <w:lang w:val="fr-CA"/>
        </w:rPr>
        <w:t>mentionnés</w:t>
      </w:r>
      <w:r w:rsidRPr="00EF21C1">
        <w:rPr>
          <w:spacing w:val="-13"/>
          <w:lang w:val="fr-CA"/>
        </w:rPr>
        <w:t xml:space="preserve"> </w:t>
      </w:r>
      <w:r w:rsidRPr="00EF21C1">
        <w:rPr>
          <w:lang w:val="fr-CA"/>
        </w:rPr>
        <w:t>ci-dessus.</w:t>
      </w:r>
      <w:r w:rsidRPr="00EF21C1">
        <w:rPr>
          <w:spacing w:val="-12"/>
          <w:lang w:val="fr-CA"/>
        </w:rPr>
        <w:t xml:space="preserve"> </w:t>
      </w:r>
      <w:r w:rsidRPr="00EF21C1">
        <w:rPr>
          <w:lang w:val="fr-CA"/>
        </w:rPr>
        <w:t>Les</w:t>
      </w:r>
      <w:r w:rsidRPr="00EF21C1">
        <w:rPr>
          <w:spacing w:val="-13"/>
          <w:lang w:val="fr-CA"/>
        </w:rPr>
        <w:t xml:space="preserve"> </w:t>
      </w:r>
      <w:r w:rsidRPr="00EF21C1">
        <w:rPr>
          <w:lang w:val="fr-CA"/>
        </w:rPr>
        <w:t>pièces</w:t>
      </w:r>
      <w:r w:rsidRPr="00EF21C1">
        <w:rPr>
          <w:spacing w:val="-12"/>
          <w:lang w:val="fr-CA"/>
        </w:rPr>
        <w:t xml:space="preserve"> </w:t>
      </w:r>
      <w:r w:rsidRPr="00EF21C1">
        <w:rPr>
          <w:lang w:val="fr-CA"/>
        </w:rPr>
        <w:t>sont</w:t>
      </w:r>
      <w:r w:rsidRPr="00EF21C1">
        <w:rPr>
          <w:spacing w:val="-13"/>
          <w:lang w:val="fr-CA"/>
        </w:rPr>
        <w:t xml:space="preserve"> </w:t>
      </w:r>
      <w:r w:rsidRPr="00EF21C1">
        <w:rPr>
          <w:lang w:val="fr-CA"/>
        </w:rPr>
        <w:t>divisées</w:t>
      </w:r>
      <w:r w:rsidRPr="00EF21C1">
        <w:rPr>
          <w:spacing w:val="-12"/>
          <w:lang w:val="fr-CA"/>
        </w:rPr>
        <w:t xml:space="preserve"> </w:t>
      </w:r>
      <w:r w:rsidRPr="00EF21C1">
        <w:rPr>
          <w:lang w:val="fr-CA"/>
        </w:rPr>
        <w:t>en</w:t>
      </w:r>
      <w:r w:rsidRPr="00EF21C1">
        <w:rPr>
          <w:spacing w:val="-12"/>
          <w:lang w:val="fr-CA"/>
        </w:rPr>
        <w:t xml:space="preserve"> </w:t>
      </w:r>
      <w:r w:rsidRPr="00EF21C1">
        <w:rPr>
          <w:lang w:val="fr-CA"/>
        </w:rPr>
        <w:t>deux catégories en fonction du matériau utilisé pour leur fabrication : métal (ACIER, FONTE, FER, ALUMINIUM) et plastique (PVC, ACETAL, NYLON).</w:t>
      </w:r>
    </w:p>
    <w:p w14:paraId="2B1213C9" w14:textId="77777777" w:rsidR="00EF21C1" w:rsidRPr="00EF21C1" w:rsidRDefault="00EF21C1">
      <w:pPr>
        <w:pStyle w:val="ListParagraph"/>
        <w:numPr>
          <w:ilvl w:val="0"/>
          <w:numId w:val="6"/>
        </w:numPr>
        <w:tabs>
          <w:tab w:val="left" w:pos="1080"/>
          <w:tab w:val="left" w:pos="1128"/>
        </w:tabs>
        <w:spacing w:line="256" w:lineRule="auto"/>
        <w:ind w:right="362"/>
        <w:jc w:val="both"/>
        <w:rPr>
          <w:lang w:val="fr-CA"/>
        </w:rPr>
      </w:pPr>
      <w:r w:rsidRPr="00EF21C1">
        <w:rPr>
          <w:b/>
          <w:lang w:val="fr-CA"/>
        </w:rPr>
        <w:t>Traitement</w:t>
      </w:r>
      <w:r w:rsidRPr="00EF21C1">
        <w:rPr>
          <w:b/>
          <w:spacing w:val="40"/>
          <w:lang w:val="fr-CA"/>
        </w:rPr>
        <w:t xml:space="preserve"> </w:t>
      </w:r>
      <w:r w:rsidRPr="00EF21C1">
        <w:rPr>
          <w:b/>
          <w:lang w:val="fr-CA"/>
        </w:rPr>
        <w:t xml:space="preserve">des Pièces </w:t>
      </w:r>
      <w:r w:rsidRPr="00EF21C1">
        <w:rPr>
          <w:lang w:val="fr-CA"/>
        </w:rPr>
        <w:t>: Les pièces doivent être traitées dans une station de travail unique. Pour ce faire, des méthodes adéquates doivent être implémentées pour démarrer, suivre et terminer le traitement des pièces.</w:t>
      </w:r>
    </w:p>
    <w:p w14:paraId="315046E8" w14:textId="77777777" w:rsidR="00EF21C1" w:rsidRPr="00EF21C1" w:rsidRDefault="00EF21C1">
      <w:pPr>
        <w:pStyle w:val="ListParagraph"/>
        <w:numPr>
          <w:ilvl w:val="0"/>
          <w:numId w:val="6"/>
        </w:numPr>
        <w:tabs>
          <w:tab w:val="left" w:pos="1077"/>
          <w:tab w:val="left" w:pos="1080"/>
        </w:tabs>
        <w:spacing w:line="259" w:lineRule="auto"/>
        <w:ind w:right="359"/>
        <w:jc w:val="both"/>
        <w:rPr>
          <w:lang w:val="fr-CA"/>
        </w:rPr>
      </w:pPr>
      <w:r w:rsidRPr="00EF21C1">
        <w:rPr>
          <w:b/>
          <w:lang w:val="fr-CA"/>
        </w:rPr>
        <w:t>Stockage</w:t>
      </w:r>
      <w:r w:rsidRPr="00EF21C1">
        <w:rPr>
          <w:b/>
          <w:spacing w:val="-5"/>
          <w:lang w:val="fr-CA"/>
        </w:rPr>
        <w:t xml:space="preserve"> </w:t>
      </w:r>
      <w:r w:rsidRPr="00EF21C1">
        <w:rPr>
          <w:b/>
          <w:lang w:val="fr-CA"/>
        </w:rPr>
        <w:t>Organisé</w:t>
      </w:r>
      <w:r w:rsidRPr="00EF21C1">
        <w:rPr>
          <w:b/>
          <w:spacing w:val="-5"/>
          <w:lang w:val="fr-CA"/>
        </w:rPr>
        <w:t xml:space="preserve"> </w:t>
      </w:r>
      <w:r w:rsidRPr="00EF21C1">
        <w:rPr>
          <w:b/>
          <w:lang w:val="fr-CA"/>
        </w:rPr>
        <w:t>des</w:t>
      </w:r>
      <w:r w:rsidRPr="00EF21C1">
        <w:rPr>
          <w:b/>
          <w:spacing w:val="-4"/>
          <w:lang w:val="fr-CA"/>
        </w:rPr>
        <w:t xml:space="preserve"> </w:t>
      </w:r>
      <w:r w:rsidRPr="00EF21C1">
        <w:rPr>
          <w:b/>
          <w:lang w:val="fr-CA"/>
        </w:rPr>
        <w:t>Pièces:</w:t>
      </w:r>
      <w:r w:rsidRPr="00EF21C1">
        <w:rPr>
          <w:b/>
          <w:spacing w:val="-3"/>
          <w:lang w:val="fr-CA"/>
        </w:rPr>
        <w:t xml:space="preserve"> </w:t>
      </w:r>
      <w:r w:rsidRPr="00EF21C1">
        <w:rPr>
          <w:lang w:val="fr-CA"/>
        </w:rPr>
        <w:t>Après</w:t>
      </w:r>
      <w:r w:rsidRPr="00EF21C1">
        <w:rPr>
          <w:spacing w:val="-4"/>
          <w:lang w:val="fr-CA"/>
        </w:rPr>
        <w:t xml:space="preserve"> </w:t>
      </w:r>
      <w:r w:rsidRPr="00EF21C1">
        <w:rPr>
          <w:lang w:val="fr-CA"/>
        </w:rPr>
        <w:t>leur</w:t>
      </w:r>
      <w:r w:rsidRPr="00EF21C1">
        <w:rPr>
          <w:spacing w:val="-7"/>
          <w:lang w:val="fr-CA"/>
        </w:rPr>
        <w:t xml:space="preserve"> </w:t>
      </w:r>
      <w:r w:rsidRPr="00EF21C1">
        <w:rPr>
          <w:lang w:val="fr-CA"/>
        </w:rPr>
        <w:t>traitement,</w:t>
      </w:r>
      <w:r w:rsidRPr="00EF21C1">
        <w:rPr>
          <w:spacing w:val="-6"/>
          <w:lang w:val="fr-CA"/>
        </w:rPr>
        <w:t xml:space="preserve"> </w:t>
      </w:r>
      <w:r w:rsidRPr="00EF21C1">
        <w:rPr>
          <w:lang w:val="fr-CA"/>
        </w:rPr>
        <w:t>les</w:t>
      </w:r>
      <w:r w:rsidRPr="00EF21C1">
        <w:rPr>
          <w:spacing w:val="-4"/>
          <w:lang w:val="fr-CA"/>
        </w:rPr>
        <w:t xml:space="preserve"> </w:t>
      </w:r>
      <w:r w:rsidRPr="00EF21C1">
        <w:rPr>
          <w:lang w:val="fr-CA"/>
        </w:rPr>
        <w:t>pièces</w:t>
      </w:r>
      <w:r w:rsidRPr="00EF21C1">
        <w:rPr>
          <w:spacing w:val="-4"/>
          <w:lang w:val="fr-CA"/>
        </w:rPr>
        <w:t xml:space="preserve"> </w:t>
      </w:r>
      <w:r w:rsidRPr="00EF21C1">
        <w:rPr>
          <w:lang w:val="fr-CA"/>
        </w:rPr>
        <w:t>doivent</w:t>
      </w:r>
      <w:r w:rsidRPr="00EF21C1">
        <w:rPr>
          <w:spacing w:val="-7"/>
          <w:lang w:val="fr-CA"/>
        </w:rPr>
        <w:t xml:space="preserve"> </w:t>
      </w:r>
      <w:r w:rsidRPr="00EF21C1">
        <w:rPr>
          <w:lang w:val="fr-CA"/>
        </w:rPr>
        <w:t>être</w:t>
      </w:r>
      <w:r w:rsidRPr="00EF21C1">
        <w:rPr>
          <w:spacing w:val="-6"/>
          <w:lang w:val="fr-CA"/>
        </w:rPr>
        <w:t xml:space="preserve"> </w:t>
      </w:r>
      <w:r w:rsidRPr="00EF21C1">
        <w:rPr>
          <w:lang w:val="fr-CA"/>
        </w:rPr>
        <w:t>stockées</w:t>
      </w:r>
      <w:r w:rsidRPr="00EF21C1">
        <w:rPr>
          <w:spacing w:val="-4"/>
          <w:lang w:val="fr-CA"/>
        </w:rPr>
        <w:t xml:space="preserve"> </w:t>
      </w:r>
      <w:r w:rsidRPr="00EF21C1">
        <w:rPr>
          <w:lang w:val="fr-CA"/>
        </w:rPr>
        <w:t>de</w:t>
      </w:r>
      <w:r w:rsidRPr="00EF21C1">
        <w:rPr>
          <w:spacing w:val="-4"/>
          <w:lang w:val="fr-CA"/>
        </w:rPr>
        <w:t xml:space="preserve"> </w:t>
      </w:r>
      <w:r w:rsidRPr="00EF21C1">
        <w:rPr>
          <w:lang w:val="fr-CA"/>
        </w:rPr>
        <w:t>manière</w:t>
      </w:r>
      <w:r w:rsidRPr="00EF21C1">
        <w:rPr>
          <w:spacing w:val="-6"/>
          <w:lang w:val="fr-CA"/>
        </w:rPr>
        <w:t xml:space="preserve"> </w:t>
      </w:r>
      <w:r w:rsidRPr="00EF21C1">
        <w:rPr>
          <w:lang w:val="fr-CA"/>
        </w:rPr>
        <w:t>organisée</w:t>
      </w:r>
      <w:r w:rsidRPr="00EF21C1">
        <w:rPr>
          <w:spacing w:val="-8"/>
          <w:lang w:val="fr-CA"/>
        </w:rPr>
        <w:t xml:space="preserve"> </w:t>
      </w:r>
      <w:r w:rsidRPr="00EF21C1">
        <w:rPr>
          <w:lang w:val="fr-CA"/>
        </w:rPr>
        <w:t>dans des</w:t>
      </w:r>
      <w:r w:rsidRPr="00EF21C1">
        <w:rPr>
          <w:spacing w:val="-13"/>
          <w:lang w:val="fr-CA"/>
        </w:rPr>
        <w:t xml:space="preserve"> </w:t>
      </w:r>
      <w:r w:rsidRPr="00EF21C1">
        <w:rPr>
          <w:lang w:val="fr-CA"/>
        </w:rPr>
        <w:t>boîtes</w:t>
      </w:r>
      <w:r w:rsidRPr="00EF21C1">
        <w:rPr>
          <w:spacing w:val="-12"/>
          <w:lang w:val="fr-CA"/>
        </w:rPr>
        <w:t xml:space="preserve"> </w:t>
      </w:r>
      <w:r w:rsidRPr="00EF21C1">
        <w:rPr>
          <w:lang w:val="fr-CA"/>
        </w:rPr>
        <w:t>spécifiques</w:t>
      </w:r>
      <w:r w:rsidRPr="00EF21C1">
        <w:rPr>
          <w:spacing w:val="-13"/>
          <w:lang w:val="fr-CA"/>
        </w:rPr>
        <w:t xml:space="preserve"> </w:t>
      </w:r>
      <w:r w:rsidRPr="00EF21C1">
        <w:rPr>
          <w:lang w:val="fr-CA"/>
        </w:rPr>
        <w:t>en</w:t>
      </w:r>
      <w:r w:rsidRPr="00EF21C1">
        <w:rPr>
          <w:spacing w:val="-12"/>
          <w:lang w:val="fr-CA"/>
        </w:rPr>
        <w:t xml:space="preserve"> </w:t>
      </w:r>
      <w:r w:rsidRPr="00EF21C1">
        <w:rPr>
          <w:lang w:val="fr-CA"/>
        </w:rPr>
        <w:t>fonction</w:t>
      </w:r>
      <w:r w:rsidRPr="00EF21C1">
        <w:rPr>
          <w:spacing w:val="-13"/>
          <w:lang w:val="fr-CA"/>
        </w:rPr>
        <w:t xml:space="preserve"> </w:t>
      </w:r>
      <w:r w:rsidRPr="00EF21C1">
        <w:rPr>
          <w:lang w:val="fr-CA"/>
        </w:rPr>
        <w:t>de</w:t>
      </w:r>
      <w:r w:rsidRPr="00EF21C1">
        <w:rPr>
          <w:spacing w:val="-12"/>
          <w:lang w:val="fr-CA"/>
        </w:rPr>
        <w:t xml:space="preserve"> </w:t>
      </w:r>
      <w:r w:rsidRPr="00EF21C1">
        <w:rPr>
          <w:lang w:val="fr-CA"/>
        </w:rPr>
        <w:t>leur</w:t>
      </w:r>
      <w:r w:rsidRPr="00EF21C1">
        <w:rPr>
          <w:spacing w:val="-13"/>
          <w:lang w:val="fr-CA"/>
        </w:rPr>
        <w:t xml:space="preserve"> </w:t>
      </w:r>
      <w:r w:rsidRPr="00EF21C1">
        <w:rPr>
          <w:lang w:val="fr-CA"/>
        </w:rPr>
        <w:t>type</w:t>
      </w:r>
      <w:r w:rsidRPr="00EF21C1">
        <w:rPr>
          <w:spacing w:val="-12"/>
          <w:lang w:val="fr-CA"/>
        </w:rPr>
        <w:t xml:space="preserve"> </w:t>
      </w:r>
      <w:r w:rsidRPr="00EF21C1">
        <w:rPr>
          <w:lang w:val="fr-CA"/>
        </w:rPr>
        <w:t>de</w:t>
      </w:r>
      <w:r w:rsidRPr="00EF21C1">
        <w:rPr>
          <w:spacing w:val="-12"/>
          <w:lang w:val="fr-CA"/>
        </w:rPr>
        <w:t xml:space="preserve"> </w:t>
      </w:r>
      <w:r w:rsidRPr="00EF21C1">
        <w:rPr>
          <w:lang w:val="fr-CA"/>
        </w:rPr>
        <w:t>matériau.</w:t>
      </w:r>
      <w:r w:rsidRPr="00EF21C1">
        <w:rPr>
          <w:spacing w:val="-13"/>
          <w:lang w:val="fr-CA"/>
        </w:rPr>
        <w:t xml:space="preserve"> </w:t>
      </w:r>
      <w:r w:rsidRPr="00EF21C1">
        <w:rPr>
          <w:lang w:val="fr-CA"/>
        </w:rPr>
        <w:t>Vous</w:t>
      </w:r>
      <w:r w:rsidRPr="00EF21C1">
        <w:rPr>
          <w:spacing w:val="-12"/>
          <w:lang w:val="fr-CA"/>
        </w:rPr>
        <w:t xml:space="preserve"> </w:t>
      </w:r>
      <w:r w:rsidRPr="00EF21C1">
        <w:rPr>
          <w:lang w:val="fr-CA"/>
        </w:rPr>
        <w:t>devez</w:t>
      </w:r>
      <w:r w:rsidRPr="00EF21C1">
        <w:rPr>
          <w:spacing w:val="-13"/>
          <w:lang w:val="fr-CA"/>
        </w:rPr>
        <w:t xml:space="preserve"> </w:t>
      </w:r>
      <w:r w:rsidRPr="00EF21C1">
        <w:rPr>
          <w:lang w:val="fr-CA"/>
        </w:rPr>
        <w:t>implémenter</w:t>
      </w:r>
      <w:r w:rsidRPr="00EF21C1">
        <w:rPr>
          <w:spacing w:val="-12"/>
          <w:lang w:val="fr-CA"/>
        </w:rPr>
        <w:t xml:space="preserve"> </w:t>
      </w:r>
      <w:r w:rsidRPr="00EF21C1">
        <w:rPr>
          <w:lang w:val="fr-CA"/>
        </w:rPr>
        <w:t>des</w:t>
      </w:r>
      <w:r w:rsidRPr="00EF21C1">
        <w:rPr>
          <w:spacing w:val="-13"/>
          <w:lang w:val="fr-CA"/>
        </w:rPr>
        <w:t xml:space="preserve"> </w:t>
      </w:r>
      <w:r w:rsidRPr="00EF21C1">
        <w:rPr>
          <w:lang w:val="fr-CA"/>
        </w:rPr>
        <w:t>mécanismes</w:t>
      </w:r>
      <w:r w:rsidRPr="00EF21C1">
        <w:rPr>
          <w:spacing w:val="-12"/>
          <w:lang w:val="fr-CA"/>
        </w:rPr>
        <w:t xml:space="preserve"> </w:t>
      </w:r>
      <w:r w:rsidRPr="00EF21C1">
        <w:rPr>
          <w:lang w:val="fr-CA"/>
        </w:rPr>
        <w:t>de</w:t>
      </w:r>
      <w:r w:rsidRPr="00EF21C1">
        <w:rPr>
          <w:spacing w:val="-12"/>
          <w:lang w:val="fr-CA"/>
        </w:rPr>
        <w:t xml:space="preserve"> </w:t>
      </w:r>
      <w:r w:rsidRPr="00EF21C1">
        <w:rPr>
          <w:lang w:val="fr-CA"/>
        </w:rPr>
        <w:t>stockage permettant de surveiller</w:t>
      </w:r>
      <w:r w:rsidRPr="00EF21C1">
        <w:rPr>
          <w:spacing w:val="-1"/>
          <w:lang w:val="fr-CA"/>
        </w:rPr>
        <w:t xml:space="preserve"> </w:t>
      </w:r>
      <w:r w:rsidRPr="00EF21C1">
        <w:rPr>
          <w:lang w:val="fr-CA"/>
        </w:rPr>
        <w:t>l'état de remplissage des boîtes et</w:t>
      </w:r>
      <w:r w:rsidRPr="00EF21C1">
        <w:rPr>
          <w:spacing w:val="-1"/>
          <w:lang w:val="fr-CA"/>
        </w:rPr>
        <w:t xml:space="preserve"> </w:t>
      </w:r>
      <w:r w:rsidRPr="00EF21C1">
        <w:rPr>
          <w:lang w:val="fr-CA"/>
        </w:rPr>
        <w:t>d'initier la</w:t>
      </w:r>
      <w:r w:rsidRPr="00EF21C1">
        <w:rPr>
          <w:spacing w:val="-2"/>
          <w:lang w:val="fr-CA"/>
        </w:rPr>
        <w:t xml:space="preserve"> </w:t>
      </w:r>
      <w:r w:rsidRPr="00EF21C1">
        <w:rPr>
          <w:lang w:val="fr-CA"/>
        </w:rPr>
        <w:t>création de</w:t>
      </w:r>
      <w:r w:rsidRPr="00EF21C1">
        <w:rPr>
          <w:spacing w:val="-1"/>
          <w:lang w:val="fr-CA"/>
        </w:rPr>
        <w:t xml:space="preserve"> </w:t>
      </w:r>
      <w:r w:rsidRPr="00EF21C1">
        <w:rPr>
          <w:lang w:val="fr-CA"/>
        </w:rPr>
        <w:t>nouvelles boîtes si nécessaire.</w:t>
      </w:r>
    </w:p>
    <w:p w14:paraId="3E4E038F" w14:textId="77777777" w:rsidR="00EF21C1" w:rsidRPr="00EF21C1" w:rsidRDefault="00EF21C1">
      <w:pPr>
        <w:pStyle w:val="BodyText"/>
        <w:spacing w:before="90"/>
        <w:ind w:left="360"/>
        <w:rPr>
          <w:lang w:val="fr-CA"/>
        </w:rPr>
      </w:pPr>
      <w:r w:rsidRPr="00EF21C1">
        <w:rPr>
          <w:b/>
          <w:color w:val="FF0000"/>
          <w:lang w:val="fr-CA"/>
        </w:rPr>
        <w:t>États</w:t>
      </w:r>
      <w:r w:rsidRPr="00EF21C1">
        <w:rPr>
          <w:b/>
          <w:color w:val="FF0000"/>
          <w:spacing w:val="-6"/>
          <w:lang w:val="fr-CA"/>
        </w:rPr>
        <w:t xml:space="preserve"> </w:t>
      </w:r>
      <w:r w:rsidRPr="00EF21C1">
        <w:rPr>
          <w:b/>
          <w:color w:val="FF0000"/>
          <w:lang w:val="fr-CA"/>
        </w:rPr>
        <w:t>des</w:t>
      </w:r>
      <w:r w:rsidRPr="00EF21C1">
        <w:rPr>
          <w:b/>
          <w:color w:val="FF0000"/>
          <w:spacing w:val="-5"/>
          <w:lang w:val="fr-CA"/>
        </w:rPr>
        <w:t xml:space="preserve"> </w:t>
      </w:r>
      <w:r w:rsidRPr="00EF21C1">
        <w:rPr>
          <w:b/>
          <w:color w:val="FF0000"/>
          <w:lang w:val="fr-CA"/>
        </w:rPr>
        <w:t>Pièces</w:t>
      </w:r>
      <w:r w:rsidRPr="00EF21C1">
        <w:rPr>
          <w:b/>
          <w:color w:val="FF0000"/>
          <w:spacing w:val="-3"/>
          <w:lang w:val="fr-CA"/>
        </w:rPr>
        <w:t xml:space="preserve"> </w:t>
      </w:r>
      <w:r w:rsidRPr="00EF21C1">
        <w:rPr>
          <w:b/>
          <w:color w:val="FF0000"/>
          <w:lang w:val="fr-CA"/>
        </w:rPr>
        <w:t>:</w:t>
      </w:r>
      <w:r w:rsidRPr="00EF21C1">
        <w:rPr>
          <w:b/>
          <w:color w:val="FF0000"/>
          <w:spacing w:val="-2"/>
          <w:lang w:val="fr-CA"/>
        </w:rPr>
        <w:t xml:space="preserve"> </w:t>
      </w:r>
      <w:r w:rsidRPr="00EF21C1">
        <w:rPr>
          <w:lang w:val="fr-CA"/>
        </w:rPr>
        <w:t>Chaque</w:t>
      </w:r>
      <w:r w:rsidRPr="00EF21C1">
        <w:rPr>
          <w:spacing w:val="-5"/>
          <w:lang w:val="fr-CA"/>
        </w:rPr>
        <w:t xml:space="preserve"> </w:t>
      </w:r>
      <w:r w:rsidRPr="00EF21C1">
        <w:rPr>
          <w:lang w:val="fr-CA"/>
        </w:rPr>
        <w:t>pièce</w:t>
      </w:r>
      <w:r w:rsidRPr="00EF21C1">
        <w:rPr>
          <w:spacing w:val="-3"/>
          <w:lang w:val="fr-CA"/>
        </w:rPr>
        <w:t xml:space="preserve"> </w:t>
      </w:r>
      <w:r w:rsidRPr="00EF21C1">
        <w:rPr>
          <w:lang w:val="fr-CA"/>
        </w:rPr>
        <w:t>dans</w:t>
      </w:r>
      <w:r w:rsidRPr="00EF21C1">
        <w:rPr>
          <w:spacing w:val="-4"/>
          <w:lang w:val="fr-CA"/>
        </w:rPr>
        <w:t xml:space="preserve"> </w:t>
      </w:r>
      <w:r w:rsidRPr="00EF21C1">
        <w:rPr>
          <w:lang w:val="fr-CA"/>
        </w:rPr>
        <w:t>le</w:t>
      </w:r>
      <w:r w:rsidRPr="00EF21C1">
        <w:rPr>
          <w:spacing w:val="-3"/>
          <w:lang w:val="fr-CA"/>
        </w:rPr>
        <w:t xml:space="preserve"> </w:t>
      </w:r>
      <w:r w:rsidRPr="00EF21C1">
        <w:rPr>
          <w:lang w:val="fr-CA"/>
        </w:rPr>
        <w:t>processus</w:t>
      </w:r>
      <w:r w:rsidRPr="00EF21C1">
        <w:rPr>
          <w:spacing w:val="-6"/>
          <w:lang w:val="fr-CA"/>
        </w:rPr>
        <w:t xml:space="preserve"> </w:t>
      </w:r>
      <w:r w:rsidRPr="00EF21C1">
        <w:rPr>
          <w:lang w:val="fr-CA"/>
        </w:rPr>
        <w:t>de</w:t>
      </w:r>
      <w:r w:rsidRPr="00EF21C1">
        <w:rPr>
          <w:spacing w:val="-3"/>
          <w:lang w:val="fr-CA"/>
        </w:rPr>
        <w:t xml:space="preserve"> </w:t>
      </w:r>
      <w:r w:rsidRPr="00EF21C1">
        <w:rPr>
          <w:lang w:val="fr-CA"/>
        </w:rPr>
        <w:t>production</w:t>
      </w:r>
      <w:r w:rsidRPr="00EF21C1">
        <w:rPr>
          <w:spacing w:val="-4"/>
          <w:lang w:val="fr-CA"/>
        </w:rPr>
        <w:t xml:space="preserve"> </w:t>
      </w:r>
      <w:r w:rsidRPr="00EF21C1">
        <w:rPr>
          <w:lang w:val="fr-CA"/>
        </w:rPr>
        <w:t>peut</w:t>
      </w:r>
      <w:r w:rsidRPr="00EF21C1">
        <w:rPr>
          <w:spacing w:val="-3"/>
          <w:lang w:val="fr-CA"/>
        </w:rPr>
        <w:t xml:space="preserve"> </w:t>
      </w:r>
      <w:r w:rsidRPr="00EF21C1">
        <w:rPr>
          <w:lang w:val="fr-CA"/>
        </w:rPr>
        <w:t>se</w:t>
      </w:r>
      <w:r w:rsidRPr="00EF21C1">
        <w:rPr>
          <w:spacing w:val="-4"/>
          <w:lang w:val="fr-CA"/>
        </w:rPr>
        <w:t xml:space="preserve"> </w:t>
      </w:r>
      <w:r w:rsidRPr="00EF21C1">
        <w:rPr>
          <w:lang w:val="fr-CA"/>
        </w:rPr>
        <w:t>trouver</w:t>
      </w:r>
      <w:r w:rsidRPr="00EF21C1">
        <w:rPr>
          <w:spacing w:val="-5"/>
          <w:lang w:val="fr-CA"/>
        </w:rPr>
        <w:t xml:space="preserve"> </w:t>
      </w:r>
      <w:r w:rsidRPr="00EF21C1">
        <w:rPr>
          <w:lang w:val="fr-CA"/>
        </w:rPr>
        <w:t>dans</w:t>
      </w:r>
      <w:r w:rsidRPr="00EF21C1">
        <w:rPr>
          <w:spacing w:val="-3"/>
          <w:lang w:val="fr-CA"/>
        </w:rPr>
        <w:t xml:space="preserve"> </w:t>
      </w:r>
      <w:r w:rsidRPr="00EF21C1">
        <w:rPr>
          <w:lang w:val="fr-CA"/>
        </w:rPr>
        <w:t>l'un</w:t>
      </w:r>
      <w:r w:rsidRPr="00EF21C1">
        <w:rPr>
          <w:spacing w:val="-4"/>
          <w:lang w:val="fr-CA"/>
        </w:rPr>
        <w:t xml:space="preserve"> </w:t>
      </w:r>
      <w:r w:rsidRPr="00EF21C1">
        <w:rPr>
          <w:lang w:val="fr-CA"/>
        </w:rPr>
        <w:t>des</w:t>
      </w:r>
      <w:r w:rsidRPr="00EF21C1">
        <w:rPr>
          <w:spacing w:val="-3"/>
          <w:lang w:val="fr-CA"/>
        </w:rPr>
        <w:t xml:space="preserve"> </w:t>
      </w:r>
      <w:r w:rsidRPr="00EF21C1">
        <w:rPr>
          <w:lang w:val="fr-CA"/>
        </w:rPr>
        <w:t>états</w:t>
      </w:r>
      <w:r w:rsidRPr="00EF21C1">
        <w:rPr>
          <w:spacing w:val="-2"/>
          <w:lang w:val="fr-CA"/>
        </w:rPr>
        <w:t xml:space="preserve"> </w:t>
      </w:r>
      <w:r w:rsidRPr="00EF21C1">
        <w:rPr>
          <w:lang w:val="fr-CA"/>
        </w:rPr>
        <w:t>suivants</w:t>
      </w:r>
      <w:r w:rsidRPr="00EF21C1">
        <w:rPr>
          <w:spacing w:val="-5"/>
          <w:lang w:val="fr-CA"/>
        </w:rPr>
        <w:t xml:space="preserve"> </w:t>
      </w:r>
      <w:r w:rsidRPr="00EF21C1">
        <w:rPr>
          <w:spacing w:val="-10"/>
          <w:lang w:val="fr-CA"/>
        </w:rPr>
        <w:t>:</w:t>
      </w:r>
    </w:p>
    <w:p w14:paraId="51EB6D79" w14:textId="77777777" w:rsidR="00EF21C1" w:rsidRPr="00EF21C1" w:rsidRDefault="00EF21C1">
      <w:pPr>
        <w:pStyle w:val="ListParagraph"/>
        <w:numPr>
          <w:ilvl w:val="1"/>
          <w:numId w:val="6"/>
        </w:numPr>
        <w:tabs>
          <w:tab w:val="left" w:pos="1080"/>
        </w:tabs>
        <w:spacing w:before="180"/>
        <w:rPr>
          <w:lang w:val="fr-CA"/>
        </w:rPr>
      </w:pPr>
      <w:r w:rsidRPr="00EF21C1">
        <w:rPr>
          <w:b/>
          <w:lang w:val="fr-CA"/>
        </w:rPr>
        <w:t>TRAITEE</w:t>
      </w:r>
      <w:r w:rsidRPr="00EF21C1">
        <w:rPr>
          <w:b/>
          <w:spacing w:val="-6"/>
          <w:lang w:val="fr-CA"/>
        </w:rPr>
        <w:t xml:space="preserve"> </w:t>
      </w:r>
      <w:r w:rsidRPr="00EF21C1">
        <w:rPr>
          <w:lang w:val="fr-CA"/>
        </w:rPr>
        <w:t>:</w:t>
      </w:r>
      <w:r w:rsidRPr="00EF21C1">
        <w:rPr>
          <w:spacing w:val="-4"/>
          <w:lang w:val="fr-CA"/>
        </w:rPr>
        <w:t xml:space="preserve"> </w:t>
      </w:r>
      <w:r w:rsidRPr="00EF21C1">
        <w:rPr>
          <w:lang w:val="fr-CA"/>
        </w:rPr>
        <w:t>La</w:t>
      </w:r>
      <w:r w:rsidRPr="00EF21C1">
        <w:rPr>
          <w:spacing w:val="-3"/>
          <w:lang w:val="fr-CA"/>
        </w:rPr>
        <w:t xml:space="preserve"> </w:t>
      </w:r>
      <w:r w:rsidRPr="00EF21C1">
        <w:rPr>
          <w:lang w:val="fr-CA"/>
        </w:rPr>
        <w:t>pièce</w:t>
      </w:r>
      <w:r w:rsidRPr="00EF21C1">
        <w:rPr>
          <w:spacing w:val="-3"/>
          <w:lang w:val="fr-CA"/>
        </w:rPr>
        <w:t xml:space="preserve"> </w:t>
      </w:r>
      <w:r w:rsidRPr="00EF21C1">
        <w:rPr>
          <w:lang w:val="fr-CA"/>
        </w:rPr>
        <w:t>a</w:t>
      </w:r>
      <w:r w:rsidRPr="00EF21C1">
        <w:rPr>
          <w:spacing w:val="-4"/>
          <w:lang w:val="fr-CA"/>
        </w:rPr>
        <w:t xml:space="preserve"> </w:t>
      </w:r>
      <w:r w:rsidRPr="00EF21C1">
        <w:rPr>
          <w:lang w:val="fr-CA"/>
        </w:rPr>
        <w:t>été</w:t>
      </w:r>
      <w:r w:rsidRPr="00EF21C1">
        <w:rPr>
          <w:spacing w:val="-3"/>
          <w:lang w:val="fr-CA"/>
        </w:rPr>
        <w:t xml:space="preserve"> </w:t>
      </w:r>
      <w:r w:rsidRPr="00EF21C1">
        <w:rPr>
          <w:lang w:val="fr-CA"/>
        </w:rPr>
        <w:t>complètement</w:t>
      </w:r>
      <w:r w:rsidRPr="00EF21C1">
        <w:rPr>
          <w:spacing w:val="-2"/>
          <w:lang w:val="fr-CA"/>
        </w:rPr>
        <w:t xml:space="preserve"> </w:t>
      </w:r>
      <w:r w:rsidRPr="00EF21C1">
        <w:rPr>
          <w:lang w:val="fr-CA"/>
        </w:rPr>
        <w:t>traitée</w:t>
      </w:r>
      <w:r w:rsidRPr="00EF21C1">
        <w:rPr>
          <w:spacing w:val="-3"/>
          <w:lang w:val="fr-CA"/>
        </w:rPr>
        <w:t xml:space="preserve"> </w:t>
      </w:r>
      <w:r w:rsidRPr="00EF21C1">
        <w:rPr>
          <w:lang w:val="fr-CA"/>
        </w:rPr>
        <w:t>et</w:t>
      </w:r>
      <w:r w:rsidRPr="00EF21C1">
        <w:rPr>
          <w:spacing w:val="-2"/>
          <w:lang w:val="fr-CA"/>
        </w:rPr>
        <w:t xml:space="preserve"> </w:t>
      </w:r>
      <w:r w:rsidRPr="00EF21C1">
        <w:rPr>
          <w:lang w:val="fr-CA"/>
        </w:rPr>
        <w:t>est</w:t>
      </w:r>
      <w:r w:rsidRPr="00EF21C1">
        <w:rPr>
          <w:spacing w:val="-5"/>
          <w:lang w:val="fr-CA"/>
        </w:rPr>
        <w:t xml:space="preserve"> </w:t>
      </w:r>
      <w:r w:rsidRPr="00EF21C1">
        <w:rPr>
          <w:lang w:val="fr-CA"/>
        </w:rPr>
        <w:t>prête</w:t>
      </w:r>
      <w:r w:rsidRPr="00EF21C1">
        <w:rPr>
          <w:spacing w:val="-1"/>
          <w:lang w:val="fr-CA"/>
        </w:rPr>
        <w:t xml:space="preserve"> </w:t>
      </w:r>
      <w:r w:rsidRPr="00EF21C1">
        <w:rPr>
          <w:lang w:val="fr-CA"/>
        </w:rPr>
        <w:t>pour</w:t>
      </w:r>
      <w:r w:rsidRPr="00EF21C1">
        <w:rPr>
          <w:spacing w:val="-3"/>
          <w:lang w:val="fr-CA"/>
        </w:rPr>
        <w:t xml:space="preserve"> </w:t>
      </w:r>
      <w:r w:rsidRPr="00EF21C1">
        <w:rPr>
          <w:lang w:val="fr-CA"/>
        </w:rPr>
        <w:t>le</w:t>
      </w:r>
      <w:r w:rsidRPr="00EF21C1">
        <w:rPr>
          <w:spacing w:val="-4"/>
          <w:lang w:val="fr-CA"/>
        </w:rPr>
        <w:t xml:space="preserve"> </w:t>
      </w:r>
      <w:r w:rsidRPr="00EF21C1">
        <w:rPr>
          <w:spacing w:val="-2"/>
          <w:lang w:val="fr-CA"/>
        </w:rPr>
        <w:t>stockage.</w:t>
      </w:r>
    </w:p>
    <w:p w14:paraId="4FD3A3B5" w14:textId="77777777" w:rsidR="00EF21C1" w:rsidRPr="00EF21C1" w:rsidRDefault="00EF21C1">
      <w:pPr>
        <w:pStyle w:val="ListParagraph"/>
        <w:numPr>
          <w:ilvl w:val="1"/>
          <w:numId w:val="6"/>
        </w:numPr>
        <w:tabs>
          <w:tab w:val="left" w:pos="1080"/>
        </w:tabs>
        <w:spacing w:before="183"/>
        <w:rPr>
          <w:lang w:val="fr-CA"/>
        </w:rPr>
      </w:pPr>
      <w:r w:rsidRPr="00EF21C1">
        <w:rPr>
          <w:b/>
          <w:lang w:val="fr-CA"/>
        </w:rPr>
        <w:t>EN_COURS</w:t>
      </w:r>
      <w:r w:rsidRPr="00EF21C1">
        <w:rPr>
          <w:b/>
          <w:spacing w:val="-6"/>
          <w:lang w:val="fr-CA"/>
        </w:rPr>
        <w:t xml:space="preserve"> </w:t>
      </w:r>
      <w:r w:rsidRPr="00EF21C1">
        <w:rPr>
          <w:lang w:val="fr-CA"/>
        </w:rPr>
        <w:t>:</w:t>
      </w:r>
      <w:r w:rsidRPr="00EF21C1">
        <w:rPr>
          <w:spacing w:val="-2"/>
          <w:lang w:val="fr-CA"/>
        </w:rPr>
        <w:t xml:space="preserve"> </w:t>
      </w:r>
      <w:r w:rsidRPr="00EF21C1">
        <w:rPr>
          <w:lang w:val="fr-CA"/>
        </w:rPr>
        <w:t>La</w:t>
      </w:r>
      <w:r w:rsidRPr="00EF21C1">
        <w:rPr>
          <w:spacing w:val="-5"/>
          <w:lang w:val="fr-CA"/>
        </w:rPr>
        <w:t xml:space="preserve"> </w:t>
      </w:r>
      <w:r w:rsidRPr="00EF21C1">
        <w:rPr>
          <w:lang w:val="fr-CA"/>
        </w:rPr>
        <w:t>pièce</w:t>
      </w:r>
      <w:r w:rsidRPr="00EF21C1">
        <w:rPr>
          <w:spacing w:val="-2"/>
          <w:lang w:val="fr-CA"/>
        </w:rPr>
        <w:t xml:space="preserve"> </w:t>
      </w:r>
      <w:r w:rsidRPr="00EF21C1">
        <w:rPr>
          <w:lang w:val="fr-CA"/>
        </w:rPr>
        <w:t>est</w:t>
      </w:r>
      <w:r w:rsidRPr="00EF21C1">
        <w:rPr>
          <w:spacing w:val="-2"/>
          <w:lang w:val="fr-CA"/>
        </w:rPr>
        <w:t xml:space="preserve"> </w:t>
      </w:r>
      <w:r w:rsidRPr="00EF21C1">
        <w:rPr>
          <w:lang w:val="fr-CA"/>
        </w:rPr>
        <w:t>en</w:t>
      </w:r>
      <w:r w:rsidRPr="00EF21C1">
        <w:rPr>
          <w:spacing w:val="-3"/>
          <w:lang w:val="fr-CA"/>
        </w:rPr>
        <w:t xml:space="preserve"> </w:t>
      </w:r>
      <w:r w:rsidRPr="00EF21C1">
        <w:rPr>
          <w:lang w:val="fr-CA"/>
        </w:rPr>
        <w:t>cours</w:t>
      </w:r>
      <w:r w:rsidRPr="00EF21C1">
        <w:rPr>
          <w:spacing w:val="-2"/>
          <w:lang w:val="fr-CA"/>
        </w:rPr>
        <w:t xml:space="preserve"> </w:t>
      </w:r>
      <w:r w:rsidRPr="00EF21C1">
        <w:rPr>
          <w:lang w:val="fr-CA"/>
        </w:rPr>
        <w:t>de</w:t>
      </w:r>
      <w:r w:rsidRPr="00EF21C1">
        <w:rPr>
          <w:spacing w:val="-2"/>
          <w:lang w:val="fr-CA"/>
        </w:rPr>
        <w:t xml:space="preserve"> </w:t>
      </w:r>
      <w:r w:rsidRPr="00EF21C1">
        <w:rPr>
          <w:lang w:val="fr-CA"/>
        </w:rPr>
        <w:t>traitement</w:t>
      </w:r>
      <w:r w:rsidRPr="00EF21C1">
        <w:rPr>
          <w:spacing w:val="-2"/>
          <w:lang w:val="fr-CA"/>
        </w:rPr>
        <w:t xml:space="preserve"> </w:t>
      </w:r>
      <w:r w:rsidRPr="00EF21C1">
        <w:rPr>
          <w:lang w:val="fr-CA"/>
        </w:rPr>
        <w:t>dans</w:t>
      </w:r>
      <w:r w:rsidRPr="00EF21C1">
        <w:rPr>
          <w:spacing w:val="-5"/>
          <w:lang w:val="fr-CA"/>
        </w:rPr>
        <w:t xml:space="preserve"> </w:t>
      </w:r>
      <w:r w:rsidRPr="00EF21C1">
        <w:rPr>
          <w:lang w:val="fr-CA"/>
        </w:rPr>
        <w:t>la</w:t>
      </w:r>
      <w:r w:rsidRPr="00EF21C1">
        <w:rPr>
          <w:spacing w:val="-2"/>
          <w:lang w:val="fr-CA"/>
        </w:rPr>
        <w:t xml:space="preserve"> </w:t>
      </w:r>
      <w:r w:rsidRPr="00EF21C1">
        <w:rPr>
          <w:lang w:val="fr-CA"/>
        </w:rPr>
        <w:t>station</w:t>
      </w:r>
      <w:r w:rsidRPr="00EF21C1">
        <w:rPr>
          <w:spacing w:val="-3"/>
          <w:lang w:val="fr-CA"/>
        </w:rPr>
        <w:t xml:space="preserve"> </w:t>
      </w:r>
      <w:r w:rsidRPr="00EF21C1">
        <w:rPr>
          <w:lang w:val="fr-CA"/>
        </w:rPr>
        <w:t>de</w:t>
      </w:r>
      <w:r w:rsidRPr="00EF21C1">
        <w:rPr>
          <w:spacing w:val="-4"/>
          <w:lang w:val="fr-CA"/>
        </w:rPr>
        <w:t xml:space="preserve"> </w:t>
      </w:r>
      <w:r w:rsidRPr="00EF21C1">
        <w:rPr>
          <w:spacing w:val="-2"/>
          <w:lang w:val="fr-CA"/>
        </w:rPr>
        <w:t>travail.</w:t>
      </w:r>
    </w:p>
    <w:p w14:paraId="053C2E0D" w14:textId="77777777" w:rsidR="00EF21C1" w:rsidRPr="00EF21C1" w:rsidRDefault="00EF21C1">
      <w:pPr>
        <w:pStyle w:val="ListParagraph"/>
        <w:numPr>
          <w:ilvl w:val="1"/>
          <w:numId w:val="6"/>
        </w:numPr>
        <w:tabs>
          <w:tab w:val="left" w:pos="1080"/>
        </w:tabs>
        <w:spacing w:before="180" w:line="259" w:lineRule="auto"/>
        <w:ind w:right="807"/>
        <w:rPr>
          <w:lang w:val="fr-CA"/>
        </w:rPr>
      </w:pPr>
      <w:r w:rsidRPr="00EF21C1">
        <w:rPr>
          <w:b/>
          <w:lang w:val="fr-CA"/>
        </w:rPr>
        <w:t>NON_TRAITEE</w:t>
      </w:r>
      <w:r w:rsidRPr="00EF21C1">
        <w:rPr>
          <w:b/>
          <w:spacing w:val="-3"/>
          <w:lang w:val="fr-CA"/>
        </w:rPr>
        <w:t xml:space="preserve"> </w:t>
      </w:r>
      <w:r w:rsidRPr="00EF21C1">
        <w:rPr>
          <w:lang w:val="fr-CA"/>
        </w:rPr>
        <w:t>:</w:t>
      </w:r>
      <w:r w:rsidRPr="00EF21C1">
        <w:rPr>
          <w:spacing w:val="-2"/>
          <w:lang w:val="fr-CA"/>
        </w:rPr>
        <w:t xml:space="preserve"> </w:t>
      </w:r>
      <w:r w:rsidRPr="00EF21C1">
        <w:rPr>
          <w:lang w:val="fr-CA"/>
        </w:rPr>
        <w:t>La</w:t>
      </w:r>
      <w:r w:rsidRPr="00EF21C1">
        <w:rPr>
          <w:spacing w:val="-5"/>
          <w:lang w:val="fr-CA"/>
        </w:rPr>
        <w:t xml:space="preserve"> </w:t>
      </w:r>
      <w:r w:rsidRPr="00EF21C1">
        <w:rPr>
          <w:lang w:val="fr-CA"/>
        </w:rPr>
        <w:t>pièce</w:t>
      </w:r>
      <w:r w:rsidRPr="00EF21C1">
        <w:rPr>
          <w:spacing w:val="-4"/>
          <w:lang w:val="fr-CA"/>
        </w:rPr>
        <w:t xml:space="preserve"> </w:t>
      </w:r>
      <w:r w:rsidRPr="00EF21C1">
        <w:rPr>
          <w:lang w:val="fr-CA"/>
        </w:rPr>
        <w:t>n'a</w:t>
      </w:r>
      <w:r w:rsidRPr="00EF21C1">
        <w:rPr>
          <w:spacing w:val="-2"/>
          <w:lang w:val="fr-CA"/>
        </w:rPr>
        <w:t xml:space="preserve"> </w:t>
      </w:r>
      <w:r w:rsidRPr="00EF21C1">
        <w:rPr>
          <w:lang w:val="fr-CA"/>
        </w:rPr>
        <w:t>pas</w:t>
      </w:r>
      <w:r w:rsidRPr="00EF21C1">
        <w:rPr>
          <w:spacing w:val="-2"/>
          <w:lang w:val="fr-CA"/>
        </w:rPr>
        <w:t xml:space="preserve"> </w:t>
      </w:r>
      <w:r w:rsidRPr="00EF21C1">
        <w:rPr>
          <w:lang w:val="fr-CA"/>
        </w:rPr>
        <w:t>encore</w:t>
      </w:r>
      <w:r w:rsidRPr="00EF21C1">
        <w:rPr>
          <w:spacing w:val="-4"/>
          <w:lang w:val="fr-CA"/>
        </w:rPr>
        <w:t xml:space="preserve"> </w:t>
      </w:r>
      <w:r w:rsidRPr="00EF21C1">
        <w:rPr>
          <w:lang w:val="fr-CA"/>
        </w:rPr>
        <w:t>été</w:t>
      </w:r>
      <w:r w:rsidRPr="00EF21C1">
        <w:rPr>
          <w:spacing w:val="-2"/>
          <w:lang w:val="fr-CA"/>
        </w:rPr>
        <w:t xml:space="preserve"> </w:t>
      </w:r>
      <w:r w:rsidRPr="00EF21C1">
        <w:rPr>
          <w:lang w:val="fr-CA"/>
        </w:rPr>
        <w:t>traitée</w:t>
      </w:r>
      <w:r w:rsidRPr="00EF21C1">
        <w:rPr>
          <w:spacing w:val="-4"/>
          <w:lang w:val="fr-CA"/>
        </w:rPr>
        <w:t xml:space="preserve"> </w:t>
      </w:r>
      <w:r w:rsidRPr="00EF21C1">
        <w:rPr>
          <w:lang w:val="fr-CA"/>
        </w:rPr>
        <w:t>et</w:t>
      </w:r>
      <w:r w:rsidRPr="00EF21C1">
        <w:rPr>
          <w:spacing w:val="-6"/>
          <w:lang w:val="fr-CA"/>
        </w:rPr>
        <w:t xml:space="preserve"> </w:t>
      </w:r>
      <w:r w:rsidRPr="00EF21C1">
        <w:rPr>
          <w:lang w:val="fr-CA"/>
        </w:rPr>
        <w:t>est</w:t>
      </w:r>
      <w:r w:rsidRPr="00EF21C1">
        <w:rPr>
          <w:spacing w:val="-2"/>
          <w:lang w:val="fr-CA"/>
        </w:rPr>
        <w:t xml:space="preserve"> </w:t>
      </w:r>
      <w:r w:rsidRPr="00EF21C1">
        <w:rPr>
          <w:lang w:val="fr-CA"/>
        </w:rPr>
        <w:t>en</w:t>
      </w:r>
      <w:r w:rsidRPr="00EF21C1">
        <w:rPr>
          <w:spacing w:val="-6"/>
          <w:lang w:val="fr-CA"/>
        </w:rPr>
        <w:t xml:space="preserve"> </w:t>
      </w:r>
      <w:r w:rsidRPr="00EF21C1">
        <w:rPr>
          <w:lang w:val="fr-CA"/>
        </w:rPr>
        <w:t>attente</w:t>
      </w:r>
      <w:r w:rsidRPr="00EF21C1">
        <w:rPr>
          <w:spacing w:val="-1"/>
          <w:lang w:val="fr-CA"/>
        </w:rPr>
        <w:t xml:space="preserve"> </w:t>
      </w:r>
      <w:r w:rsidRPr="00EF21C1">
        <w:rPr>
          <w:lang w:val="fr-CA"/>
        </w:rPr>
        <w:t>de</w:t>
      </w:r>
      <w:r w:rsidRPr="00EF21C1">
        <w:rPr>
          <w:spacing w:val="-2"/>
          <w:lang w:val="fr-CA"/>
        </w:rPr>
        <w:t xml:space="preserve"> </w:t>
      </w:r>
      <w:r w:rsidRPr="00EF21C1">
        <w:rPr>
          <w:lang w:val="fr-CA"/>
        </w:rPr>
        <w:t>traitement</w:t>
      </w:r>
      <w:r w:rsidRPr="00EF21C1">
        <w:rPr>
          <w:spacing w:val="-2"/>
          <w:lang w:val="fr-CA"/>
        </w:rPr>
        <w:t xml:space="preserve"> </w:t>
      </w:r>
      <w:r w:rsidRPr="00EF21C1">
        <w:rPr>
          <w:lang w:val="fr-CA"/>
        </w:rPr>
        <w:t>dans</w:t>
      </w:r>
      <w:r w:rsidRPr="00EF21C1">
        <w:rPr>
          <w:spacing w:val="-2"/>
          <w:lang w:val="fr-CA"/>
        </w:rPr>
        <w:t xml:space="preserve"> </w:t>
      </w:r>
      <w:r w:rsidRPr="00EF21C1">
        <w:rPr>
          <w:lang w:val="fr-CA"/>
        </w:rPr>
        <w:t>la</w:t>
      </w:r>
      <w:r w:rsidRPr="00EF21C1">
        <w:rPr>
          <w:spacing w:val="-2"/>
          <w:lang w:val="fr-CA"/>
        </w:rPr>
        <w:t xml:space="preserve"> </w:t>
      </w:r>
      <w:r w:rsidRPr="00EF21C1">
        <w:rPr>
          <w:lang w:val="fr-CA"/>
        </w:rPr>
        <w:t>station</w:t>
      </w:r>
      <w:r w:rsidRPr="00EF21C1">
        <w:rPr>
          <w:spacing w:val="-3"/>
          <w:lang w:val="fr-CA"/>
        </w:rPr>
        <w:t xml:space="preserve"> </w:t>
      </w:r>
      <w:r w:rsidRPr="00EF21C1">
        <w:rPr>
          <w:lang w:val="fr-CA"/>
        </w:rPr>
        <w:t>de</w:t>
      </w:r>
      <w:r w:rsidRPr="00EF21C1">
        <w:rPr>
          <w:spacing w:val="-2"/>
          <w:lang w:val="fr-CA"/>
        </w:rPr>
        <w:t xml:space="preserve"> </w:t>
      </w:r>
      <w:r w:rsidRPr="00EF21C1">
        <w:rPr>
          <w:lang w:val="fr-CA"/>
        </w:rPr>
        <w:t>travail. Cette situation peut également être due à un dépassement d’un seuil prédéfini (= 5 secondes) de temps de traitement autorisé.</w:t>
      </w:r>
    </w:p>
    <w:p w14:paraId="70BF4D49" w14:textId="77777777" w:rsidR="00EF21C1" w:rsidRPr="00EF21C1" w:rsidRDefault="00EF21C1">
      <w:pPr>
        <w:pStyle w:val="BodyText"/>
        <w:spacing w:before="160"/>
        <w:ind w:left="360"/>
        <w:rPr>
          <w:lang w:val="fr-CA"/>
        </w:rPr>
      </w:pPr>
      <w:r w:rsidRPr="00EF21C1">
        <w:rPr>
          <w:lang w:val="fr-CA"/>
        </w:rPr>
        <w:t>Ces</w:t>
      </w:r>
      <w:r w:rsidRPr="00EF21C1">
        <w:rPr>
          <w:spacing w:val="-5"/>
          <w:lang w:val="fr-CA"/>
        </w:rPr>
        <w:t xml:space="preserve"> </w:t>
      </w:r>
      <w:r w:rsidRPr="00EF21C1">
        <w:rPr>
          <w:lang w:val="fr-CA"/>
        </w:rPr>
        <w:t>états</w:t>
      </w:r>
      <w:r w:rsidRPr="00EF21C1">
        <w:rPr>
          <w:spacing w:val="-3"/>
          <w:lang w:val="fr-CA"/>
        </w:rPr>
        <w:t xml:space="preserve"> </w:t>
      </w:r>
      <w:r w:rsidRPr="00EF21C1">
        <w:rPr>
          <w:lang w:val="fr-CA"/>
        </w:rPr>
        <w:t>permettent</w:t>
      </w:r>
      <w:r w:rsidRPr="00EF21C1">
        <w:rPr>
          <w:spacing w:val="-3"/>
          <w:lang w:val="fr-CA"/>
        </w:rPr>
        <w:t xml:space="preserve"> </w:t>
      </w:r>
      <w:r w:rsidRPr="00EF21C1">
        <w:rPr>
          <w:lang w:val="fr-CA"/>
        </w:rPr>
        <w:t>de</w:t>
      </w:r>
      <w:r w:rsidRPr="00EF21C1">
        <w:rPr>
          <w:spacing w:val="-4"/>
          <w:lang w:val="fr-CA"/>
        </w:rPr>
        <w:t xml:space="preserve"> </w:t>
      </w:r>
      <w:r w:rsidRPr="00EF21C1">
        <w:rPr>
          <w:lang w:val="fr-CA"/>
        </w:rPr>
        <w:t>suivre</w:t>
      </w:r>
      <w:r w:rsidRPr="00EF21C1">
        <w:rPr>
          <w:spacing w:val="-3"/>
          <w:lang w:val="fr-CA"/>
        </w:rPr>
        <w:t xml:space="preserve"> </w:t>
      </w:r>
      <w:r w:rsidRPr="00EF21C1">
        <w:rPr>
          <w:lang w:val="fr-CA"/>
        </w:rPr>
        <w:t>le</w:t>
      </w:r>
      <w:r w:rsidRPr="00EF21C1">
        <w:rPr>
          <w:spacing w:val="-3"/>
          <w:lang w:val="fr-CA"/>
        </w:rPr>
        <w:t xml:space="preserve"> </w:t>
      </w:r>
      <w:r w:rsidRPr="00EF21C1">
        <w:rPr>
          <w:lang w:val="fr-CA"/>
        </w:rPr>
        <w:t>statut</w:t>
      </w:r>
      <w:r w:rsidRPr="00EF21C1">
        <w:rPr>
          <w:spacing w:val="-2"/>
          <w:lang w:val="fr-CA"/>
        </w:rPr>
        <w:t xml:space="preserve"> </w:t>
      </w:r>
      <w:r w:rsidRPr="00EF21C1">
        <w:rPr>
          <w:lang w:val="fr-CA"/>
        </w:rPr>
        <w:t>de</w:t>
      </w:r>
      <w:r w:rsidRPr="00EF21C1">
        <w:rPr>
          <w:spacing w:val="-5"/>
          <w:lang w:val="fr-CA"/>
        </w:rPr>
        <w:t xml:space="preserve"> </w:t>
      </w:r>
      <w:r w:rsidRPr="00EF21C1">
        <w:rPr>
          <w:lang w:val="fr-CA"/>
        </w:rPr>
        <w:t>chaque</w:t>
      </w:r>
      <w:r w:rsidRPr="00EF21C1">
        <w:rPr>
          <w:spacing w:val="-3"/>
          <w:lang w:val="fr-CA"/>
        </w:rPr>
        <w:t xml:space="preserve"> </w:t>
      </w:r>
      <w:r w:rsidRPr="00EF21C1">
        <w:rPr>
          <w:lang w:val="fr-CA"/>
        </w:rPr>
        <w:t>pièce</w:t>
      </w:r>
      <w:r w:rsidRPr="00EF21C1">
        <w:rPr>
          <w:spacing w:val="-1"/>
          <w:lang w:val="fr-CA"/>
        </w:rPr>
        <w:t xml:space="preserve"> </w:t>
      </w:r>
      <w:r w:rsidRPr="00EF21C1">
        <w:rPr>
          <w:lang w:val="fr-CA"/>
        </w:rPr>
        <w:t>tout</w:t>
      </w:r>
      <w:r w:rsidRPr="00EF21C1">
        <w:rPr>
          <w:spacing w:val="-3"/>
          <w:lang w:val="fr-CA"/>
        </w:rPr>
        <w:t xml:space="preserve"> </w:t>
      </w:r>
      <w:r w:rsidRPr="00EF21C1">
        <w:rPr>
          <w:lang w:val="fr-CA"/>
        </w:rPr>
        <w:t>au</w:t>
      </w:r>
      <w:r w:rsidRPr="00EF21C1">
        <w:rPr>
          <w:spacing w:val="-4"/>
          <w:lang w:val="fr-CA"/>
        </w:rPr>
        <w:t xml:space="preserve"> </w:t>
      </w:r>
      <w:r w:rsidRPr="00EF21C1">
        <w:rPr>
          <w:lang w:val="fr-CA"/>
        </w:rPr>
        <w:t>long</w:t>
      </w:r>
      <w:r w:rsidRPr="00EF21C1">
        <w:rPr>
          <w:spacing w:val="-3"/>
          <w:lang w:val="fr-CA"/>
        </w:rPr>
        <w:t xml:space="preserve"> </w:t>
      </w:r>
      <w:r w:rsidRPr="00EF21C1">
        <w:rPr>
          <w:lang w:val="fr-CA"/>
        </w:rPr>
        <w:t>du</w:t>
      </w:r>
      <w:r w:rsidRPr="00EF21C1">
        <w:rPr>
          <w:spacing w:val="-4"/>
          <w:lang w:val="fr-CA"/>
        </w:rPr>
        <w:t xml:space="preserve"> </w:t>
      </w:r>
      <w:r w:rsidRPr="00EF21C1">
        <w:rPr>
          <w:lang w:val="fr-CA"/>
        </w:rPr>
        <w:t>processus</w:t>
      </w:r>
      <w:r w:rsidRPr="00EF21C1">
        <w:rPr>
          <w:spacing w:val="-3"/>
          <w:lang w:val="fr-CA"/>
        </w:rPr>
        <w:t xml:space="preserve"> </w:t>
      </w:r>
      <w:r w:rsidRPr="00EF21C1">
        <w:rPr>
          <w:lang w:val="fr-CA"/>
        </w:rPr>
        <w:t>de</w:t>
      </w:r>
      <w:r w:rsidRPr="00EF21C1">
        <w:rPr>
          <w:spacing w:val="-2"/>
          <w:lang w:val="fr-CA"/>
        </w:rPr>
        <w:t xml:space="preserve"> production.</w:t>
      </w:r>
    </w:p>
    <w:p w14:paraId="7604DBEF" w14:textId="77777777" w:rsidR="00EF21C1" w:rsidRDefault="00EF21C1">
      <w:pPr>
        <w:pStyle w:val="Heading2"/>
        <w:spacing w:before="181"/>
        <w:ind w:left="360"/>
      </w:pPr>
      <w:r>
        <w:rPr>
          <w:color w:val="FF0000"/>
        </w:rPr>
        <w:lastRenderedPageBreak/>
        <w:t>Mécanismes</w:t>
      </w:r>
      <w:r>
        <w:rPr>
          <w:color w:val="FF0000"/>
          <w:spacing w:val="-5"/>
        </w:rPr>
        <w:t xml:space="preserve"> </w:t>
      </w:r>
      <w:r>
        <w:rPr>
          <w:color w:val="FF0000"/>
        </w:rPr>
        <w:t>de</w:t>
      </w:r>
      <w:r>
        <w:rPr>
          <w:color w:val="FF0000"/>
          <w:spacing w:val="-6"/>
        </w:rPr>
        <w:t xml:space="preserve"> </w:t>
      </w:r>
      <w:r>
        <w:rPr>
          <w:color w:val="FF0000"/>
          <w:spacing w:val="-2"/>
        </w:rPr>
        <w:t>Stockage:</w:t>
      </w:r>
    </w:p>
    <w:p w14:paraId="337647C0" w14:textId="77777777" w:rsidR="00EF21C1" w:rsidRPr="00EF21C1" w:rsidRDefault="00EF21C1">
      <w:pPr>
        <w:pStyle w:val="ListParagraph"/>
        <w:numPr>
          <w:ilvl w:val="1"/>
          <w:numId w:val="6"/>
        </w:numPr>
        <w:tabs>
          <w:tab w:val="left" w:pos="1080"/>
        </w:tabs>
        <w:spacing w:before="182"/>
        <w:rPr>
          <w:b/>
          <w:lang w:val="fr-CA"/>
        </w:rPr>
      </w:pPr>
      <w:r w:rsidRPr="00EF21C1">
        <w:rPr>
          <w:b/>
          <w:lang w:val="fr-CA"/>
        </w:rPr>
        <w:t>Types</w:t>
      </w:r>
      <w:r w:rsidRPr="00EF21C1">
        <w:rPr>
          <w:b/>
          <w:spacing w:val="-4"/>
          <w:lang w:val="fr-CA"/>
        </w:rPr>
        <w:t xml:space="preserve"> </w:t>
      </w:r>
      <w:r w:rsidRPr="00EF21C1">
        <w:rPr>
          <w:b/>
          <w:lang w:val="fr-CA"/>
        </w:rPr>
        <w:t>de</w:t>
      </w:r>
      <w:r w:rsidRPr="00EF21C1">
        <w:rPr>
          <w:b/>
          <w:spacing w:val="-4"/>
          <w:lang w:val="fr-CA"/>
        </w:rPr>
        <w:t xml:space="preserve"> </w:t>
      </w:r>
      <w:r w:rsidRPr="00EF21C1">
        <w:rPr>
          <w:b/>
          <w:lang w:val="fr-CA"/>
        </w:rPr>
        <w:t>Boîtes</w:t>
      </w:r>
      <w:r w:rsidRPr="00EF21C1">
        <w:rPr>
          <w:b/>
          <w:spacing w:val="-2"/>
          <w:lang w:val="fr-CA"/>
        </w:rPr>
        <w:t xml:space="preserve"> </w:t>
      </w:r>
      <w:r w:rsidRPr="00EF21C1">
        <w:rPr>
          <w:b/>
          <w:lang w:val="fr-CA"/>
        </w:rPr>
        <w:t>de</w:t>
      </w:r>
      <w:r w:rsidRPr="00EF21C1">
        <w:rPr>
          <w:b/>
          <w:spacing w:val="-4"/>
          <w:lang w:val="fr-CA"/>
        </w:rPr>
        <w:t xml:space="preserve"> </w:t>
      </w:r>
      <w:r w:rsidRPr="00EF21C1">
        <w:rPr>
          <w:b/>
          <w:spacing w:val="-2"/>
          <w:lang w:val="fr-CA"/>
        </w:rPr>
        <w:t>Stockage:</w:t>
      </w:r>
    </w:p>
    <w:p w14:paraId="5BAB6831" w14:textId="77777777" w:rsidR="00EF21C1" w:rsidRPr="00EF21C1" w:rsidRDefault="00EF21C1">
      <w:pPr>
        <w:pStyle w:val="ListParagraph"/>
        <w:numPr>
          <w:ilvl w:val="2"/>
          <w:numId w:val="6"/>
        </w:numPr>
        <w:tabs>
          <w:tab w:val="left" w:pos="1800"/>
        </w:tabs>
        <w:spacing w:before="181"/>
        <w:rPr>
          <w:rFonts w:ascii="Symbol" w:hAnsi="Symbol" w:hint="eastAsia"/>
          <w:sz w:val="20"/>
          <w:lang w:val="fr-CA"/>
        </w:rPr>
      </w:pPr>
      <w:r w:rsidRPr="00EF21C1">
        <w:rPr>
          <w:lang w:val="fr-CA"/>
        </w:rPr>
        <w:t>Boîte</w:t>
      </w:r>
      <w:r w:rsidRPr="00EF21C1">
        <w:rPr>
          <w:spacing w:val="-7"/>
          <w:lang w:val="fr-CA"/>
        </w:rPr>
        <w:t xml:space="preserve"> </w:t>
      </w:r>
      <w:r w:rsidRPr="00EF21C1">
        <w:rPr>
          <w:lang w:val="fr-CA"/>
        </w:rPr>
        <w:t>de</w:t>
      </w:r>
      <w:r w:rsidRPr="00EF21C1">
        <w:rPr>
          <w:spacing w:val="-2"/>
          <w:lang w:val="fr-CA"/>
        </w:rPr>
        <w:t xml:space="preserve"> </w:t>
      </w:r>
      <w:r w:rsidRPr="00EF21C1">
        <w:rPr>
          <w:lang w:val="fr-CA"/>
        </w:rPr>
        <w:t>stockage</w:t>
      </w:r>
      <w:r w:rsidRPr="00EF21C1">
        <w:rPr>
          <w:spacing w:val="-2"/>
          <w:lang w:val="fr-CA"/>
        </w:rPr>
        <w:t xml:space="preserve"> </w:t>
      </w:r>
      <w:r w:rsidRPr="00EF21C1">
        <w:rPr>
          <w:lang w:val="fr-CA"/>
        </w:rPr>
        <w:t>pour</w:t>
      </w:r>
      <w:r w:rsidRPr="00EF21C1">
        <w:rPr>
          <w:spacing w:val="-2"/>
          <w:lang w:val="fr-CA"/>
        </w:rPr>
        <w:t xml:space="preserve"> </w:t>
      </w:r>
      <w:r w:rsidRPr="00EF21C1">
        <w:rPr>
          <w:lang w:val="fr-CA"/>
        </w:rPr>
        <w:t>les</w:t>
      </w:r>
      <w:r w:rsidRPr="00EF21C1">
        <w:rPr>
          <w:spacing w:val="-4"/>
          <w:lang w:val="fr-CA"/>
        </w:rPr>
        <w:t xml:space="preserve"> </w:t>
      </w:r>
      <w:r w:rsidRPr="00EF21C1">
        <w:rPr>
          <w:lang w:val="fr-CA"/>
        </w:rPr>
        <w:t>pièces</w:t>
      </w:r>
      <w:r w:rsidRPr="00EF21C1">
        <w:rPr>
          <w:spacing w:val="-4"/>
          <w:lang w:val="fr-CA"/>
        </w:rPr>
        <w:t xml:space="preserve"> </w:t>
      </w:r>
      <w:r w:rsidRPr="00EF21C1">
        <w:rPr>
          <w:spacing w:val="-2"/>
          <w:lang w:val="fr-CA"/>
        </w:rPr>
        <w:t>métalliques.</w:t>
      </w:r>
    </w:p>
    <w:p w14:paraId="59C8F8AA" w14:textId="77777777" w:rsidR="00EF21C1" w:rsidRPr="00EF21C1" w:rsidRDefault="00EF21C1">
      <w:pPr>
        <w:pStyle w:val="ListParagraph"/>
        <w:numPr>
          <w:ilvl w:val="2"/>
          <w:numId w:val="6"/>
        </w:numPr>
        <w:tabs>
          <w:tab w:val="left" w:pos="1800"/>
        </w:tabs>
        <w:spacing w:before="182"/>
        <w:rPr>
          <w:rFonts w:ascii="Symbol" w:hAnsi="Symbol" w:hint="eastAsia"/>
          <w:sz w:val="20"/>
          <w:lang w:val="fr-CA"/>
        </w:rPr>
      </w:pPr>
      <w:r w:rsidRPr="00EF21C1">
        <w:rPr>
          <w:lang w:val="fr-CA"/>
        </w:rPr>
        <w:t>Boîte</w:t>
      </w:r>
      <w:r w:rsidRPr="00EF21C1">
        <w:rPr>
          <w:spacing w:val="-5"/>
          <w:lang w:val="fr-CA"/>
        </w:rPr>
        <w:t xml:space="preserve"> </w:t>
      </w:r>
      <w:r w:rsidRPr="00EF21C1">
        <w:rPr>
          <w:lang w:val="fr-CA"/>
        </w:rPr>
        <w:t>de</w:t>
      </w:r>
      <w:r w:rsidRPr="00EF21C1">
        <w:rPr>
          <w:spacing w:val="-2"/>
          <w:lang w:val="fr-CA"/>
        </w:rPr>
        <w:t xml:space="preserve"> </w:t>
      </w:r>
      <w:r w:rsidRPr="00EF21C1">
        <w:rPr>
          <w:lang w:val="fr-CA"/>
        </w:rPr>
        <w:t>stockage</w:t>
      </w:r>
      <w:r w:rsidRPr="00EF21C1">
        <w:rPr>
          <w:spacing w:val="-2"/>
          <w:lang w:val="fr-CA"/>
        </w:rPr>
        <w:t xml:space="preserve"> </w:t>
      </w:r>
      <w:r w:rsidRPr="00EF21C1">
        <w:rPr>
          <w:lang w:val="fr-CA"/>
        </w:rPr>
        <w:t>pour</w:t>
      </w:r>
      <w:r w:rsidRPr="00EF21C1">
        <w:rPr>
          <w:spacing w:val="-2"/>
          <w:lang w:val="fr-CA"/>
        </w:rPr>
        <w:t xml:space="preserve"> </w:t>
      </w:r>
      <w:r w:rsidRPr="00EF21C1">
        <w:rPr>
          <w:lang w:val="fr-CA"/>
        </w:rPr>
        <w:t>les</w:t>
      </w:r>
      <w:r w:rsidRPr="00EF21C1">
        <w:rPr>
          <w:spacing w:val="-4"/>
          <w:lang w:val="fr-CA"/>
        </w:rPr>
        <w:t xml:space="preserve"> </w:t>
      </w:r>
      <w:r w:rsidRPr="00EF21C1">
        <w:rPr>
          <w:lang w:val="fr-CA"/>
        </w:rPr>
        <w:t>pièces</w:t>
      </w:r>
      <w:r w:rsidRPr="00EF21C1">
        <w:rPr>
          <w:spacing w:val="-2"/>
          <w:lang w:val="fr-CA"/>
        </w:rPr>
        <w:t xml:space="preserve"> plastiques.</w:t>
      </w:r>
    </w:p>
    <w:p w14:paraId="0DF87BEF" w14:textId="77777777" w:rsidR="00EF21C1" w:rsidRDefault="00EF21C1">
      <w:pPr>
        <w:pStyle w:val="Heading2"/>
        <w:numPr>
          <w:ilvl w:val="1"/>
          <w:numId w:val="6"/>
        </w:numPr>
        <w:tabs>
          <w:tab w:val="left" w:pos="1080"/>
        </w:tabs>
        <w:spacing w:before="180"/>
      </w:pPr>
      <w:r>
        <w:t>État</w:t>
      </w:r>
      <w:r>
        <w:rPr>
          <w:spacing w:val="-1"/>
        </w:rPr>
        <w:t xml:space="preserve"> </w:t>
      </w:r>
      <w:r>
        <w:t>de</w:t>
      </w:r>
      <w:r>
        <w:rPr>
          <w:spacing w:val="-1"/>
        </w:rPr>
        <w:t xml:space="preserve"> </w:t>
      </w:r>
      <w:r>
        <w:rPr>
          <w:spacing w:val="-2"/>
        </w:rPr>
        <w:t>Remplissage:</w:t>
      </w:r>
    </w:p>
    <w:p w14:paraId="10B74210" w14:textId="77777777" w:rsidR="00EF21C1" w:rsidRPr="00EF21C1" w:rsidRDefault="00EF21C1">
      <w:pPr>
        <w:pStyle w:val="ListParagraph"/>
        <w:numPr>
          <w:ilvl w:val="2"/>
          <w:numId w:val="6"/>
        </w:numPr>
        <w:tabs>
          <w:tab w:val="left" w:pos="1800"/>
        </w:tabs>
        <w:spacing w:before="181"/>
        <w:rPr>
          <w:rFonts w:ascii="Symbol" w:hAnsi="Symbol" w:hint="eastAsia"/>
          <w:sz w:val="20"/>
          <w:lang w:val="fr-CA"/>
        </w:rPr>
      </w:pPr>
      <w:r w:rsidRPr="00EF21C1">
        <w:rPr>
          <w:lang w:val="fr-CA"/>
        </w:rPr>
        <w:t>Les</w:t>
      </w:r>
      <w:r w:rsidRPr="00EF21C1">
        <w:rPr>
          <w:spacing w:val="-6"/>
          <w:lang w:val="fr-CA"/>
        </w:rPr>
        <w:t xml:space="preserve"> </w:t>
      </w:r>
      <w:r w:rsidRPr="00EF21C1">
        <w:rPr>
          <w:lang w:val="fr-CA"/>
        </w:rPr>
        <w:t>boîtes</w:t>
      </w:r>
      <w:r w:rsidRPr="00EF21C1">
        <w:rPr>
          <w:spacing w:val="-5"/>
          <w:lang w:val="fr-CA"/>
        </w:rPr>
        <w:t xml:space="preserve"> </w:t>
      </w:r>
      <w:r w:rsidRPr="00EF21C1">
        <w:rPr>
          <w:lang w:val="fr-CA"/>
        </w:rPr>
        <w:t>auront</w:t>
      </w:r>
      <w:r w:rsidRPr="00EF21C1">
        <w:rPr>
          <w:spacing w:val="-4"/>
          <w:lang w:val="fr-CA"/>
        </w:rPr>
        <w:t xml:space="preserve"> </w:t>
      </w:r>
      <w:r w:rsidRPr="00EF21C1">
        <w:rPr>
          <w:lang w:val="fr-CA"/>
        </w:rPr>
        <w:t>trois</w:t>
      </w:r>
      <w:r w:rsidRPr="00EF21C1">
        <w:rPr>
          <w:spacing w:val="-8"/>
          <w:lang w:val="fr-CA"/>
        </w:rPr>
        <w:t xml:space="preserve"> </w:t>
      </w:r>
      <w:r w:rsidRPr="00EF21C1">
        <w:rPr>
          <w:lang w:val="fr-CA"/>
        </w:rPr>
        <w:t>états</w:t>
      </w:r>
      <w:r w:rsidRPr="00EF21C1">
        <w:rPr>
          <w:spacing w:val="-4"/>
          <w:lang w:val="fr-CA"/>
        </w:rPr>
        <w:t xml:space="preserve"> </w:t>
      </w:r>
      <w:r w:rsidRPr="00EF21C1">
        <w:rPr>
          <w:lang w:val="fr-CA"/>
        </w:rPr>
        <w:t>de</w:t>
      </w:r>
      <w:r w:rsidRPr="00EF21C1">
        <w:rPr>
          <w:spacing w:val="-5"/>
          <w:lang w:val="fr-CA"/>
        </w:rPr>
        <w:t xml:space="preserve"> </w:t>
      </w:r>
      <w:r w:rsidRPr="00EF21C1">
        <w:rPr>
          <w:lang w:val="fr-CA"/>
        </w:rPr>
        <w:t>remplissage</w:t>
      </w:r>
      <w:r w:rsidRPr="00EF21C1">
        <w:rPr>
          <w:spacing w:val="-6"/>
          <w:lang w:val="fr-CA"/>
        </w:rPr>
        <w:t xml:space="preserve"> </w:t>
      </w:r>
      <w:r w:rsidRPr="00EF21C1">
        <w:rPr>
          <w:lang w:val="fr-CA"/>
        </w:rPr>
        <w:t>possibles</w:t>
      </w:r>
      <w:r w:rsidRPr="00EF21C1">
        <w:rPr>
          <w:spacing w:val="-6"/>
          <w:lang w:val="fr-CA"/>
        </w:rPr>
        <w:t xml:space="preserve"> </w:t>
      </w:r>
      <w:r w:rsidRPr="00EF21C1">
        <w:rPr>
          <w:lang w:val="fr-CA"/>
        </w:rPr>
        <w:t>:</w:t>
      </w:r>
      <w:r w:rsidRPr="00EF21C1">
        <w:rPr>
          <w:spacing w:val="-3"/>
          <w:lang w:val="fr-CA"/>
        </w:rPr>
        <w:t xml:space="preserve"> </w:t>
      </w:r>
      <w:r w:rsidRPr="00EF21C1">
        <w:rPr>
          <w:lang w:val="fr-CA"/>
        </w:rPr>
        <w:t>VIDE,</w:t>
      </w:r>
      <w:r w:rsidRPr="00EF21C1">
        <w:rPr>
          <w:spacing w:val="-6"/>
          <w:lang w:val="fr-CA"/>
        </w:rPr>
        <w:t xml:space="preserve"> </w:t>
      </w:r>
      <w:r w:rsidRPr="00EF21C1">
        <w:rPr>
          <w:lang w:val="fr-CA"/>
        </w:rPr>
        <w:t>PARTIELLEMENT_PLEINE</w:t>
      </w:r>
      <w:r w:rsidRPr="00EF21C1">
        <w:rPr>
          <w:spacing w:val="-4"/>
          <w:lang w:val="fr-CA"/>
        </w:rPr>
        <w:t xml:space="preserve"> </w:t>
      </w:r>
      <w:r w:rsidRPr="00EF21C1">
        <w:rPr>
          <w:lang w:val="fr-CA"/>
        </w:rPr>
        <w:t>et</w:t>
      </w:r>
      <w:r w:rsidRPr="00EF21C1">
        <w:rPr>
          <w:spacing w:val="-6"/>
          <w:lang w:val="fr-CA"/>
        </w:rPr>
        <w:t xml:space="preserve"> </w:t>
      </w:r>
      <w:r w:rsidRPr="00EF21C1">
        <w:rPr>
          <w:spacing w:val="-2"/>
          <w:lang w:val="fr-CA"/>
        </w:rPr>
        <w:t>PLEINE.</w:t>
      </w:r>
    </w:p>
    <w:p w14:paraId="616E292A" w14:textId="77777777" w:rsidR="00EF21C1" w:rsidRPr="00EF21C1" w:rsidRDefault="00EF21C1">
      <w:pPr>
        <w:pStyle w:val="Heading2"/>
        <w:numPr>
          <w:ilvl w:val="1"/>
          <w:numId w:val="6"/>
        </w:numPr>
        <w:tabs>
          <w:tab w:val="left" w:pos="1080"/>
        </w:tabs>
        <w:spacing w:before="183"/>
        <w:rPr>
          <w:lang w:val="fr-CA"/>
        </w:rPr>
      </w:pPr>
      <w:r w:rsidRPr="00EF21C1">
        <w:rPr>
          <w:lang w:val="fr-CA"/>
        </w:rPr>
        <w:t>Surveillance</w:t>
      </w:r>
      <w:r w:rsidRPr="00EF21C1">
        <w:rPr>
          <w:spacing w:val="-5"/>
          <w:lang w:val="fr-CA"/>
        </w:rPr>
        <w:t xml:space="preserve"> </w:t>
      </w:r>
      <w:r w:rsidRPr="00EF21C1">
        <w:rPr>
          <w:lang w:val="fr-CA"/>
        </w:rPr>
        <w:t>de</w:t>
      </w:r>
      <w:r w:rsidRPr="00EF21C1">
        <w:rPr>
          <w:spacing w:val="-7"/>
          <w:lang w:val="fr-CA"/>
        </w:rPr>
        <w:t xml:space="preserve"> </w:t>
      </w:r>
      <w:r w:rsidRPr="00EF21C1">
        <w:rPr>
          <w:lang w:val="fr-CA"/>
        </w:rPr>
        <w:t>l'État</w:t>
      </w:r>
      <w:r w:rsidRPr="00EF21C1">
        <w:rPr>
          <w:spacing w:val="-3"/>
          <w:lang w:val="fr-CA"/>
        </w:rPr>
        <w:t xml:space="preserve"> </w:t>
      </w:r>
      <w:r w:rsidRPr="00EF21C1">
        <w:rPr>
          <w:lang w:val="fr-CA"/>
        </w:rPr>
        <w:t>de</w:t>
      </w:r>
      <w:r w:rsidRPr="00EF21C1">
        <w:rPr>
          <w:spacing w:val="-4"/>
          <w:lang w:val="fr-CA"/>
        </w:rPr>
        <w:t xml:space="preserve"> </w:t>
      </w:r>
      <w:r w:rsidRPr="00EF21C1">
        <w:rPr>
          <w:spacing w:val="-2"/>
          <w:lang w:val="fr-CA"/>
        </w:rPr>
        <w:t>Remplissage:</w:t>
      </w:r>
    </w:p>
    <w:p w14:paraId="5A2E29CA" w14:textId="77777777" w:rsidR="00EF21C1" w:rsidRPr="00EF21C1" w:rsidRDefault="00EF21C1">
      <w:pPr>
        <w:pStyle w:val="ListParagraph"/>
        <w:numPr>
          <w:ilvl w:val="2"/>
          <w:numId w:val="6"/>
        </w:numPr>
        <w:tabs>
          <w:tab w:val="left" w:pos="1800"/>
        </w:tabs>
        <w:spacing w:before="180" w:line="259" w:lineRule="auto"/>
        <w:ind w:right="351"/>
        <w:jc w:val="both"/>
        <w:rPr>
          <w:rFonts w:ascii="Symbol" w:hAnsi="Symbol" w:hint="eastAsia"/>
          <w:sz w:val="20"/>
          <w:lang w:val="fr-CA"/>
        </w:rPr>
      </w:pPr>
      <w:r w:rsidRPr="00EF21C1">
        <w:rPr>
          <w:color w:val="0D0D0D"/>
          <w:lang w:val="fr-CA"/>
        </w:rPr>
        <w:t>Un système de surveillance de l'état de remplissage des boîtes sera mis en place. Ce système vérifiera le nombre de pièces stockées dans chaque boîte. Si ce nombre dépasse un seuil prédéfini (= 80% de la capacité maximale), des mesures seront prises, comme l'émission d'un avertissement, pour signaler que la</w:t>
      </w:r>
      <w:r w:rsidRPr="00EF21C1">
        <w:rPr>
          <w:color w:val="0D0D0D"/>
          <w:spacing w:val="-2"/>
          <w:lang w:val="fr-CA"/>
        </w:rPr>
        <w:t xml:space="preserve"> </w:t>
      </w:r>
      <w:r w:rsidRPr="00EF21C1">
        <w:rPr>
          <w:color w:val="0D0D0D"/>
          <w:lang w:val="fr-CA"/>
        </w:rPr>
        <w:t>boîte</w:t>
      </w:r>
      <w:r w:rsidRPr="00EF21C1">
        <w:rPr>
          <w:color w:val="0D0D0D"/>
          <w:spacing w:val="-2"/>
          <w:lang w:val="fr-CA"/>
        </w:rPr>
        <w:t xml:space="preserve"> </w:t>
      </w:r>
      <w:r w:rsidRPr="00EF21C1">
        <w:rPr>
          <w:color w:val="0D0D0D"/>
          <w:lang w:val="fr-CA"/>
        </w:rPr>
        <w:t>est</w:t>
      </w:r>
      <w:r w:rsidRPr="00EF21C1">
        <w:rPr>
          <w:color w:val="0D0D0D"/>
          <w:spacing w:val="-1"/>
          <w:lang w:val="fr-CA"/>
        </w:rPr>
        <w:t xml:space="preserve"> </w:t>
      </w:r>
      <w:r w:rsidRPr="00EF21C1">
        <w:rPr>
          <w:color w:val="0D0D0D"/>
          <w:lang w:val="fr-CA"/>
        </w:rPr>
        <w:t>presque</w:t>
      </w:r>
      <w:r w:rsidRPr="00EF21C1">
        <w:rPr>
          <w:color w:val="0D0D0D"/>
          <w:spacing w:val="-2"/>
          <w:lang w:val="fr-CA"/>
        </w:rPr>
        <w:t xml:space="preserve"> </w:t>
      </w:r>
      <w:r w:rsidRPr="00EF21C1">
        <w:rPr>
          <w:color w:val="0D0D0D"/>
          <w:lang w:val="fr-CA"/>
        </w:rPr>
        <w:t>pleine.</w:t>
      </w:r>
      <w:r w:rsidRPr="00EF21C1">
        <w:rPr>
          <w:color w:val="0D0D0D"/>
          <w:spacing w:val="-2"/>
          <w:lang w:val="fr-CA"/>
        </w:rPr>
        <w:t xml:space="preserve"> </w:t>
      </w:r>
      <w:r w:rsidRPr="00EF21C1">
        <w:rPr>
          <w:color w:val="0D0D0D"/>
          <w:lang w:val="fr-CA"/>
        </w:rPr>
        <w:t>De</w:t>
      </w:r>
      <w:r w:rsidRPr="00EF21C1">
        <w:rPr>
          <w:color w:val="0D0D0D"/>
          <w:spacing w:val="-4"/>
          <w:lang w:val="fr-CA"/>
        </w:rPr>
        <w:t xml:space="preserve"> </w:t>
      </w:r>
      <w:r w:rsidRPr="00EF21C1">
        <w:rPr>
          <w:color w:val="0D0D0D"/>
          <w:lang w:val="fr-CA"/>
        </w:rPr>
        <w:t>plus,</w:t>
      </w:r>
      <w:r w:rsidRPr="00EF21C1">
        <w:rPr>
          <w:color w:val="0D0D0D"/>
          <w:spacing w:val="-2"/>
          <w:lang w:val="fr-CA"/>
        </w:rPr>
        <w:t xml:space="preserve"> </w:t>
      </w:r>
      <w:r w:rsidRPr="00EF21C1">
        <w:rPr>
          <w:color w:val="0D0D0D"/>
          <w:lang w:val="fr-CA"/>
        </w:rPr>
        <w:t>si</w:t>
      </w:r>
      <w:r w:rsidRPr="00EF21C1">
        <w:rPr>
          <w:color w:val="0D0D0D"/>
          <w:spacing w:val="-4"/>
          <w:lang w:val="fr-CA"/>
        </w:rPr>
        <w:t xml:space="preserve"> </w:t>
      </w:r>
      <w:r w:rsidRPr="00EF21C1">
        <w:rPr>
          <w:color w:val="0D0D0D"/>
          <w:lang w:val="fr-CA"/>
        </w:rPr>
        <w:t>une</w:t>
      </w:r>
      <w:r w:rsidRPr="00EF21C1">
        <w:rPr>
          <w:color w:val="0D0D0D"/>
          <w:spacing w:val="-2"/>
          <w:lang w:val="fr-CA"/>
        </w:rPr>
        <w:t xml:space="preserve"> </w:t>
      </w:r>
      <w:r w:rsidRPr="00EF21C1">
        <w:rPr>
          <w:color w:val="0D0D0D"/>
          <w:lang w:val="fr-CA"/>
        </w:rPr>
        <w:t>boîte</w:t>
      </w:r>
      <w:r w:rsidRPr="00EF21C1">
        <w:rPr>
          <w:color w:val="0D0D0D"/>
          <w:spacing w:val="-4"/>
          <w:lang w:val="fr-CA"/>
        </w:rPr>
        <w:t xml:space="preserve"> </w:t>
      </w:r>
      <w:r w:rsidRPr="00EF21C1">
        <w:rPr>
          <w:color w:val="0D0D0D"/>
          <w:lang w:val="fr-CA"/>
        </w:rPr>
        <w:t>atteint</w:t>
      </w:r>
      <w:r w:rsidRPr="00EF21C1">
        <w:rPr>
          <w:color w:val="0D0D0D"/>
          <w:spacing w:val="-2"/>
          <w:lang w:val="fr-CA"/>
        </w:rPr>
        <w:t xml:space="preserve"> </w:t>
      </w:r>
      <w:r w:rsidRPr="00EF21C1">
        <w:rPr>
          <w:color w:val="0D0D0D"/>
          <w:lang w:val="fr-CA"/>
        </w:rPr>
        <w:t>sa</w:t>
      </w:r>
      <w:r w:rsidRPr="00EF21C1">
        <w:rPr>
          <w:color w:val="0D0D0D"/>
          <w:spacing w:val="-4"/>
          <w:lang w:val="fr-CA"/>
        </w:rPr>
        <w:t xml:space="preserve"> </w:t>
      </w:r>
      <w:r w:rsidRPr="00EF21C1">
        <w:rPr>
          <w:color w:val="0D0D0D"/>
          <w:lang w:val="fr-CA"/>
        </w:rPr>
        <w:t>capacité</w:t>
      </w:r>
      <w:r w:rsidRPr="00EF21C1">
        <w:rPr>
          <w:color w:val="0D0D0D"/>
          <w:spacing w:val="-5"/>
          <w:lang w:val="fr-CA"/>
        </w:rPr>
        <w:t xml:space="preserve"> </w:t>
      </w:r>
      <w:r w:rsidRPr="00EF21C1">
        <w:rPr>
          <w:color w:val="0D0D0D"/>
          <w:lang w:val="fr-CA"/>
        </w:rPr>
        <w:t>maximale,</w:t>
      </w:r>
      <w:r w:rsidRPr="00EF21C1">
        <w:rPr>
          <w:color w:val="0D0D0D"/>
          <w:spacing w:val="-5"/>
          <w:lang w:val="fr-CA"/>
        </w:rPr>
        <w:t xml:space="preserve"> </w:t>
      </w:r>
      <w:r w:rsidRPr="00EF21C1">
        <w:rPr>
          <w:color w:val="0D0D0D"/>
          <w:lang w:val="fr-CA"/>
        </w:rPr>
        <w:t>un</w:t>
      </w:r>
      <w:r w:rsidRPr="00EF21C1">
        <w:rPr>
          <w:color w:val="0D0D0D"/>
          <w:spacing w:val="-5"/>
          <w:lang w:val="fr-CA"/>
        </w:rPr>
        <w:t xml:space="preserve"> </w:t>
      </w:r>
      <w:r w:rsidRPr="00EF21C1">
        <w:rPr>
          <w:color w:val="0D0D0D"/>
          <w:lang w:val="fr-CA"/>
        </w:rPr>
        <w:t>processus</w:t>
      </w:r>
      <w:r w:rsidRPr="00EF21C1">
        <w:rPr>
          <w:color w:val="0D0D0D"/>
          <w:spacing w:val="-5"/>
          <w:lang w:val="fr-CA"/>
        </w:rPr>
        <w:t xml:space="preserve"> </w:t>
      </w:r>
      <w:r w:rsidRPr="00EF21C1">
        <w:rPr>
          <w:color w:val="0D0D0D"/>
          <w:lang w:val="fr-CA"/>
        </w:rPr>
        <w:t>automatique sera déclenché pour initier la création d'une nouvelle boîte et continuer le stockage des pièces.</w:t>
      </w:r>
    </w:p>
    <w:p w14:paraId="38061C0D" w14:textId="77777777" w:rsidR="00EF21C1" w:rsidRPr="00EF21C1" w:rsidRDefault="00EF21C1">
      <w:pPr>
        <w:pStyle w:val="Heading2"/>
        <w:numPr>
          <w:ilvl w:val="1"/>
          <w:numId w:val="6"/>
        </w:numPr>
        <w:tabs>
          <w:tab w:val="left" w:pos="1080"/>
        </w:tabs>
        <w:spacing w:before="160"/>
        <w:rPr>
          <w:lang w:val="fr-CA"/>
        </w:rPr>
      </w:pPr>
      <w:r w:rsidRPr="00EF21C1">
        <w:rPr>
          <w:lang w:val="fr-CA"/>
        </w:rPr>
        <w:t>Statistiques</w:t>
      </w:r>
      <w:r w:rsidRPr="00EF21C1">
        <w:rPr>
          <w:spacing w:val="-5"/>
          <w:lang w:val="fr-CA"/>
        </w:rPr>
        <w:t xml:space="preserve"> </w:t>
      </w:r>
      <w:r w:rsidRPr="00EF21C1">
        <w:rPr>
          <w:lang w:val="fr-CA"/>
        </w:rPr>
        <w:t>sur</w:t>
      </w:r>
      <w:r w:rsidRPr="00EF21C1">
        <w:rPr>
          <w:spacing w:val="-4"/>
          <w:lang w:val="fr-CA"/>
        </w:rPr>
        <w:t xml:space="preserve"> </w:t>
      </w:r>
      <w:r w:rsidRPr="00EF21C1">
        <w:rPr>
          <w:lang w:val="fr-CA"/>
        </w:rPr>
        <w:t>les</w:t>
      </w:r>
      <w:r w:rsidRPr="00EF21C1">
        <w:rPr>
          <w:spacing w:val="-4"/>
          <w:lang w:val="fr-CA"/>
        </w:rPr>
        <w:t xml:space="preserve"> </w:t>
      </w:r>
      <w:r w:rsidRPr="00EF21C1">
        <w:rPr>
          <w:lang w:val="fr-CA"/>
        </w:rPr>
        <w:t>Boîtes</w:t>
      </w:r>
      <w:r w:rsidRPr="00EF21C1">
        <w:rPr>
          <w:spacing w:val="-5"/>
          <w:lang w:val="fr-CA"/>
        </w:rPr>
        <w:t xml:space="preserve"> </w:t>
      </w:r>
      <w:r w:rsidRPr="00EF21C1">
        <w:rPr>
          <w:lang w:val="fr-CA"/>
        </w:rPr>
        <w:t>et</w:t>
      </w:r>
      <w:r w:rsidRPr="00EF21C1">
        <w:rPr>
          <w:spacing w:val="-2"/>
          <w:lang w:val="fr-CA"/>
        </w:rPr>
        <w:t xml:space="preserve"> </w:t>
      </w:r>
      <w:r w:rsidRPr="00EF21C1">
        <w:rPr>
          <w:lang w:val="fr-CA"/>
        </w:rPr>
        <w:t>les</w:t>
      </w:r>
      <w:r w:rsidRPr="00EF21C1">
        <w:rPr>
          <w:spacing w:val="-4"/>
          <w:lang w:val="fr-CA"/>
        </w:rPr>
        <w:t xml:space="preserve"> </w:t>
      </w:r>
      <w:r w:rsidRPr="00EF21C1">
        <w:rPr>
          <w:lang w:val="fr-CA"/>
        </w:rPr>
        <w:t>Pièces</w:t>
      </w:r>
      <w:r w:rsidRPr="00EF21C1">
        <w:rPr>
          <w:spacing w:val="-2"/>
          <w:lang w:val="fr-CA"/>
        </w:rPr>
        <w:t xml:space="preserve"> Entreposées:</w:t>
      </w:r>
    </w:p>
    <w:p w14:paraId="5D6EE740" w14:textId="77777777" w:rsidR="00EF21C1" w:rsidRPr="00EF21C1" w:rsidRDefault="00EF21C1">
      <w:pPr>
        <w:pStyle w:val="ListParagraph"/>
        <w:numPr>
          <w:ilvl w:val="2"/>
          <w:numId w:val="6"/>
        </w:numPr>
        <w:tabs>
          <w:tab w:val="left" w:pos="1800"/>
        </w:tabs>
        <w:spacing w:before="181" w:line="259" w:lineRule="auto"/>
        <w:ind w:right="355"/>
        <w:jc w:val="both"/>
        <w:rPr>
          <w:rFonts w:ascii="Symbol" w:hAnsi="Symbol" w:hint="eastAsia"/>
          <w:color w:val="0D0D0D"/>
          <w:sz w:val="20"/>
          <w:lang w:val="fr-CA"/>
        </w:rPr>
      </w:pPr>
      <w:r w:rsidRPr="00EF21C1">
        <w:rPr>
          <w:color w:val="0D0D0D"/>
          <w:lang w:val="fr-CA"/>
        </w:rPr>
        <w:t>Des</w:t>
      </w:r>
      <w:r w:rsidRPr="00EF21C1">
        <w:rPr>
          <w:color w:val="0D0D0D"/>
          <w:spacing w:val="-10"/>
          <w:lang w:val="fr-CA"/>
        </w:rPr>
        <w:t xml:space="preserve"> </w:t>
      </w:r>
      <w:r w:rsidRPr="00EF21C1">
        <w:rPr>
          <w:color w:val="0D0D0D"/>
          <w:lang w:val="fr-CA"/>
        </w:rPr>
        <w:t>fonctionnalités</w:t>
      </w:r>
      <w:r w:rsidRPr="00EF21C1">
        <w:rPr>
          <w:color w:val="0D0D0D"/>
          <w:spacing w:val="-9"/>
          <w:lang w:val="fr-CA"/>
        </w:rPr>
        <w:t xml:space="preserve"> </w:t>
      </w:r>
      <w:r w:rsidRPr="00EF21C1">
        <w:rPr>
          <w:color w:val="0D0D0D"/>
          <w:lang w:val="fr-CA"/>
        </w:rPr>
        <w:t>seront</w:t>
      </w:r>
      <w:r w:rsidRPr="00EF21C1">
        <w:rPr>
          <w:color w:val="0D0D0D"/>
          <w:spacing w:val="-13"/>
          <w:lang w:val="fr-CA"/>
        </w:rPr>
        <w:t xml:space="preserve"> </w:t>
      </w:r>
      <w:r w:rsidRPr="00EF21C1">
        <w:rPr>
          <w:color w:val="0D0D0D"/>
          <w:lang w:val="fr-CA"/>
        </w:rPr>
        <w:t>mises</w:t>
      </w:r>
      <w:r w:rsidRPr="00EF21C1">
        <w:rPr>
          <w:color w:val="0D0D0D"/>
          <w:spacing w:val="-11"/>
          <w:lang w:val="fr-CA"/>
        </w:rPr>
        <w:t xml:space="preserve"> </w:t>
      </w:r>
      <w:r w:rsidRPr="00EF21C1">
        <w:rPr>
          <w:color w:val="0D0D0D"/>
          <w:lang w:val="fr-CA"/>
        </w:rPr>
        <w:t>en</w:t>
      </w:r>
      <w:r w:rsidRPr="00EF21C1">
        <w:rPr>
          <w:color w:val="0D0D0D"/>
          <w:spacing w:val="-9"/>
          <w:lang w:val="fr-CA"/>
        </w:rPr>
        <w:t xml:space="preserve"> </w:t>
      </w:r>
      <w:r w:rsidRPr="00EF21C1">
        <w:rPr>
          <w:color w:val="0D0D0D"/>
          <w:lang w:val="fr-CA"/>
        </w:rPr>
        <w:t>place</w:t>
      </w:r>
      <w:r w:rsidRPr="00EF21C1">
        <w:rPr>
          <w:color w:val="0D0D0D"/>
          <w:spacing w:val="-7"/>
          <w:lang w:val="fr-CA"/>
        </w:rPr>
        <w:t xml:space="preserve"> </w:t>
      </w:r>
      <w:r w:rsidRPr="00EF21C1">
        <w:rPr>
          <w:color w:val="0D0D0D"/>
          <w:lang w:val="fr-CA"/>
        </w:rPr>
        <w:t>afin</w:t>
      </w:r>
      <w:r w:rsidRPr="00EF21C1">
        <w:rPr>
          <w:color w:val="0D0D0D"/>
          <w:spacing w:val="-10"/>
          <w:lang w:val="fr-CA"/>
        </w:rPr>
        <w:t xml:space="preserve"> </w:t>
      </w:r>
      <w:r w:rsidRPr="00EF21C1">
        <w:rPr>
          <w:color w:val="0D0D0D"/>
          <w:lang w:val="fr-CA"/>
        </w:rPr>
        <w:t>d’afficher</w:t>
      </w:r>
      <w:r w:rsidRPr="00EF21C1">
        <w:rPr>
          <w:color w:val="0D0D0D"/>
          <w:spacing w:val="-9"/>
          <w:lang w:val="fr-CA"/>
        </w:rPr>
        <w:t xml:space="preserve"> </w:t>
      </w:r>
      <w:r w:rsidRPr="00EF21C1">
        <w:rPr>
          <w:color w:val="0D0D0D"/>
          <w:lang w:val="fr-CA"/>
        </w:rPr>
        <w:t>des</w:t>
      </w:r>
      <w:r w:rsidRPr="00EF21C1">
        <w:rPr>
          <w:color w:val="0D0D0D"/>
          <w:spacing w:val="-9"/>
          <w:lang w:val="fr-CA"/>
        </w:rPr>
        <w:t xml:space="preserve"> </w:t>
      </w:r>
      <w:r w:rsidRPr="00EF21C1">
        <w:rPr>
          <w:color w:val="0D0D0D"/>
          <w:lang w:val="fr-CA"/>
        </w:rPr>
        <w:t>données</w:t>
      </w:r>
      <w:r w:rsidRPr="00EF21C1">
        <w:rPr>
          <w:color w:val="0D0D0D"/>
          <w:spacing w:val="-11"/>
          <w:lang w:val="fr-CA"/>
        </w:rPr>
        <w:t xml:space="preserve"> </w:t>
      </w:r>
      <w:r w:rsidRPr="00EF21C1">
        <w:rPr>
          <w:color w:val="0D0D0D"/>
          <w:lang w:val="fr-CA"/>
        </w:rPr>
        <w:t>statistiques</w:t>
      </w:r>
      <w:r w:rsidRPr="00EF21C1">
        <w:rPr>
          <w:color w:val="0D0D0D"/>
          <w:spacing w:val="-11"/>
          <w:lang w:val="fr-CA"/>
        </w:rPr>
        <w:t xml:space="preserve"> </w:t>
      </w:r>
      <w:r w:rsidRPr="00EF21C1">
        <w:rPr>
          <w:color w:val="0D0D0D"/>
          <w:lang w:val="fr-CA"/>
        </w:rPr>
        <w:t>sur</w:t>
      </w:r>
      <w:r w:rsidRPr="00EF21C1">
        <w:rPr>
          <w:color w:val="0D0D0D"/>
          <w:spacing w:val="-10"/>
          <w:lang w:val="fr-CA"/>
        </w:rPr>
        <w:t xml:space="preserve"> </w:t>
      </w:r>
      <w:r w:rsidRPr="00EF21C1">
        <w:rPr>
          <w:color w:val="0D0D0D"/>
          <w:lang w:val="fr-CA"/>
        </w:rPr>
        <w:t>l'utilisation</w:t>
      </w:r>
      <w:r w:rsidRPr="00EF21C1">
        <w:rPr>
          <w:color w:val="0D0D0D"/>
          <w:spacing w:val="-12"/>
          <w:lang w:val="fr-CA"/>
        </w:rPr>
        <w:t xml:space="preserve"> </w:t>
      </w:r>
      <w:r w:rsidRPr="00EF21C1">
        <w:rPr>
          <w:color w:val="0D0D0D"/>
          <w:lang w:val="fr-CA"/>
        </w:rPr>
        <w:t>des</w:t>
      </w:r>
      <w:r w:rsidRPr="00EF21C1">
        <w:rPr>
          <w:color w:val="0D0D0D"/>
          <w:spacing w:val="-9"/>
          <w:lang w:val="fr-CA"/>
        </w:rPr>
        <w:t xml:space="preserve"> </w:t>
      </w:r>
      <w:r w:rsidRPr="00EF21C1">
        <w:rPr>
          <w:color w:val="0D0D0D"/>
          <w:lang w:val="fr-CA"/>
        </w:rPr>
        <w:t>deux types</w:t>
      </w:r>
      <w:r w:rsidRPr="00EF21C1">
        <w:rPr>
          <w:color w:val="0D0D0D"/>
          <w:spacing w:val="-2"/>
          <w:lang w:val="fr-CA"/>
        </w:rPr>
        <w:t xml:space="preserve"> </w:t>
      </w:r>
      <w:r w:rsidRPr="00EF21C1">
        <w:rPr>
          <w:color w:val="0D0D0D"/>
          <w:lang w:val="fr-CA"/>
        </w:rPr>
        <w:t>de</w:t>
      </w:r>
      <w:r w:rsidRPr="00EF21C1">
        <w:rPr>
          <w:color w:val="0D0D0D"/>
          <w:spacing w:val="-2"/>
          <w:lang w:val="fr-CA"/>
        </w:rPr>
        <w:t xml:space="preserve"> </w:t>
      </w:r>
      <w:r w:rsidRPr="00EF21C1">
        <w:rPr>
          <w:color w:val="0D0D0D"/>
          <w:lang w:val="fr-CA"/>
        </w:rPr>
        <w:t>boîtes</w:t>
      </w:r>
      <w:r w:rsidRPr="00EF21C1">
        <w:rPr>
          <w:color w:val="0D0D0D"/>
          <w:spacing w:val="-2"/>
          <w:lang w:val="fr-CA"/>
        </w:rPr>
        <w:t xml:space="preserve"> </w:t>
      </w:r>
      <w:r w:rsidRPr="00EF21C1">
        <w:rPr>
          <w:color w:val="0D0D0D"/>
          <w:lang w:val="fr-CA"/>
        </w:rPr>
        <w:t>de</w:t>
      </w:r>
      <w:r w:rsidRPr="00EF21C1">
        <w:rPr>
          <w:color w:val="0D0D0D"/>
          <w:spacing w:val="-2"/>
          <w:lang w:val="fr-CA"/>
        </w:rPr>
        <w:t xml:space="preserve"> </w:t>
      </w:r>
      <w:r w:rsidRPr="00EF21C1">
        <w:rPr>
          <w:color w:val="0D0D0D"/>
          <w:lang w:val="fr-CA"/>
        </w:rPr>
        <w:t>stockage, comprenant</w:t>
      </w:r>
      <w:r w:rsidRPr="00EF21C1">
        <w:rPr>
          <w:color w:val="0D0D0D"/>
          <w:spacing w:val="-2"/>
          <w:lang w:val="fr-CA"/>
        </w:rPr>
        <w:t xml:space="preserve"> </w:t>
      </w:r>
      <w:r w:rsidRPr="00EF21C1">
        <w:rPr>
          <w:color w:val="0D0D0D"/>
          <w:lang w:val="fr-CA"/>
        </w:rPr>
        <w:t>le</w:t>
      </w:r>
      <w:r w:rsidRPr="00EF21C1">
        <w:rPr>
          <w:color w:val="0D0D0D"/>
          <w:spacing w:val="-2"/>
          <w:lang w:val="fr-CA"/>
        </w:rPr>
        <w:t xml:space="preserve"> </w:t>
      </w:r>
      <w:r w:rsidRPr="00EF21C1">
        <w:rPr>
          <w:color w:val="0D0D0D"/>
          <w:lang w:val="fr-CA"/>
        </w:rPr>
        <w:t>nombre</w:t>
      </w:r>
      <w:r w:rsidRPr="00EF21C1">
        <w:rPr>
          <w:color w:val="0D0D0D"/>
          <w:spacing w:val="-2"/>
          <w:lang w:val="fr-CA"/>
        </w:rPr>
        <w:t xml:space="preserve"> </w:t>
      </w:r>
      <w:r w:rsidRPr="00EF21C1">
        <w:rPr>
          <w:color w:val="0D0D0D"/>
          <w:lang w:val="fr-CA"/>
        </w:rPr>
        <w:t>de chaque</w:t>
      </w:r>
      <w:r w:rsidRPr="00EF21C1">
        <w:rPr>
          <w:color w:val="0D0D0D"/>
          <w:spacing w:val="-2"/>
          <w:lang w:val="fr-CA"/>
        </w:rPr>
        <w:t xml:space="preserve"> </w:t>
      </w:r>
      <w:r w:rsidRPr="00EF21C1">
        <w:rPr>
          <w:color w:val="0D0D0D"/>
          <w:lang w:val="fr-CA"/>
        </w:rPr>
        <w:t>type</w:t>
      </w:r>
      <w:r w:rsidRPr="00EF21C1">
        <w:rPr>
          <w:color w:val="0D0D0D"/>
          <w:spacing w:val="-2"/>
          <w:lang w:val="fr-CA"/>
        </w:rPr>
        <w:t xml:space="preserve"> </w:t>
      </w:r>
      <w:r w:rsidRPr="00EF21C1">
        <w:rPr>
          <w:color w:val="0D0D0D"/>
          <w:lang w:val="fr-CA"/>
        </w:rPr>
        <w:t>de boîte utilisé ainsi</w:t>
      </w:r>
      <w:r w:rsidRPr="00EF21C1">
        <w:rPr>
          <w:color w:val="0D0D0D"/>
          <w:spacing w:val="-2"/>
          <w:lang w:val="fr-CA"/>
        </w:rPr>
        <w:t xml:space="preserve"> </w:t>
      </w:r>
      <w:r w:rsidRPr="00EF21C1">
        <w:rPr>
          <w:color w:val="0D0D0D"/>
          <w:lang w:val="fr-CA"/>
        </w:rPr>
        <w:t>que le</w:t>
      </w:r>
      <w:r w:rsidRPr="00EF21C1">
        <w:rPr>
          <w:color w:val="0D0D0D"/>
          <w:spacing w:val="-2"/>
          <w:lang w:val="fr-CA"/>
        </w:rPr>
        <w:t xml:space="preserve"> </w:t>
      </w:r>
      <w:r w:rsidRPr="00EF21C1">
        <w:rPr>
          <w:color w:val="0D0D0D"/>
          <w:lang w:val="fr-CA"/>
        </w:rPr>
        <w:t>total des pièces stockées dans chaque type de boîte.</w:t>
      </w:r>
    </w:p>
    <w:p w14:paraId="02AA7BDD" w14:textId="77777777" w:rsidR="00EF21C1" w:rsidRPr="00EF21C1" w:rsidRDefault="00EF21C1">
      <w:pPr>
        <w:pStyle w:val="BodyText"/>
        <w:spacing w:before="10"/>
        <w:rPr>
          <w:sz w:val="17"/>
          <w:lang w:val="fr-CA"/>
        </w:rPr>
      </w:pPr>
      <w:r>
        <w:rPr>
          <w:noProof/>
          <w:sz w:val="17"/>
        </w:rPr>
        <mc:AlternateContent>
          <mc:Choice Requires="wps">
            <w:drawing>
              <wp:anchor distT="0" distB="0" distL="0" distR="0" simplePos="0" relativeHeight="487591424" behindDoc="1" locked="0" layoutInCell="1" allowOverlap="1" wp14:anchorId="46F44E1A" wp14:editId="256507B9">
                <wp:simplePos x="0" y="0"/>
                <wp:positionH relativeFrom="page">
                  <wp:posOffset>385572</wp:posOffset>
                </wp:positionH>
                <wp:positionV relativeFrom="paragraph">
                  <wp:posOffset>156781</wp:posOffset>
                </wp:positionV>
                <wp:extent cx="7002780" cy="26543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2780" cy="265430"/>
                        </a:xfrm>
                        <a:prstGeom prst="rect">
                          <a:avLst/>
                        </a:prstGeom>
                        <a:solidFill>
                          <a:srgbClr val="B4C5E7"/>
                        </a:solidFill>
                        <a:ln w="6095">
                          <a:solidFill>
                            <a:srgbClr val="000000"/>
                          </a:solidFill>
                          <a:prstDash val="solid"/>
                        </a:ln>
                      </wps:spPr>
                      <wps:txbx>
                        <w:txbxContent>
                          <w:p w14:paraId="55F32AE1" w14:textId="77777777" w:rsidR="00EF21C1" w:rsidRDefault="00EF21C1">
                            <w:pPr>
                              <w:spacing w:before="21"/>
                              <w:ind w:left="108"/>
                              <w:rPr>
                                <w:b/>
                                <w:color w:val="000000"/>
                                <w:sz w:val="28"/>
                              </w:rPr>
                            </w:pPr>
                            <w:r>
                              <w:rPr>
                                <w:b/>
                                <w:color w:val="000000"/>
                                <w:sz w:val="28"/>
                              </w:rPr>
                              <w:t>Les</w:t>
                            </w:r>
                            <w:r>
                              <w:rPr>
                                <w:b/>
                                <w:color w:val="000000"/>
                                <w:spacing w:val="-2"/>
                                <w:sz w:val="28"/>
                              </w:rPr>
                              <w:t xml:space="preserve"> </w:t>
                            </w:r>
                            <w:r>
                              <w:rPr>
                                <w:b/>
                                <w:color w:val="000000"/>
                                <w:spacing w:val="-4"/>
                                <w:sz w:val="28"/>
                              </w:rPr>
                              <w:t>tests</w:t>
                            </w:r>
                          </w:p>
                        </w:txbxContent>
                      </wps:txbx>
                      <wps:bodyPr wrap="square" lIns="0" tIns="0" rIns="0" bIns="0" rtlCol="0">
                        <a:noAutofit/>
                      </wps:bodyPr>
                    </wps:wsp>
                  </a:graphicData>
                </a:graphic>
              </wp:anchor>
            </w:drawing>
          </mc:Choice>
          <mc:Fallback>
            <w:pict>
              <v:shape w14:anchorId="46F44E1A" id="Textbox 16" o:spid="_x0000_s1030" type="#_x0000_t202" style="position:absolute;margin-left:30.35pt;margin-top:12.35pt;width:551.4pt;height:20.9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" fillcolor="#b4c5e7" strokeweight=".16931mm">
                <v:path arrowok="t"/>
                <v:textbox inset="0,0,0,0">
                  <w:txbxContent>
                    <w:p w14:paraId="55F32AE1" w14:textId="77777777" w:rsidR="00EF21C1" w:rsidRDefault="00EF21C1">
                      <w:pPr>
                        <w:spacing w:before="21"/>
                        <w:ind w:left="108"/>
                        <w:rPr>
                          <w:b/>
                          <w:color w:val="000000"/>
                          <w:sz w:val="28"/>
                        </w:rPr>
                      </w:pPr>
                      <w:r>
                        <w:rPr>
                          <w:b/>
                          <w:color w:val="000000"/>
                          <w:sz w:val="28"/>
                        </w:rPr>
                        <w:t>Les</w:t>
                      </w:r>
                      <w:r>
                        <w:rPr>
                          <w:b/>
                          <w:color w:val="000000"/>
                          <w:spacing w:val="-2"/>
                          <w:sz w:val="28"/>
                        </w:rPr>
                        <w:t xml:space="preserve"> </w:t>
                      </w:r>
                      <w:r>
                        <w:rPr>
                          <w:b/>
                          <w:color w:val="000000"/>
                          <w:spacing w:val="-4"/>
                          <w:sz w:val="28"/>
                        </w:rPr>
                        <w:t>tests</w:t>
                      </w:r>
                    </w:p>
                  </w:txbxContent>
                </v:textbox>
                <w10:wrap type="topAndBottom" anchorx="page"/>
              </v:shape>
            </w:pict>
          </mc:Fallback>
        </mc:AlternateContent>
      </w:r>
    </w:p>
    <w:p w14:paraId="615E7931" w14:textId="77777777" w:rsidR="00EF21C1" w:rsidRPr="00EF21C1" w:rsidRDefault="00EF21C1">
      <w:pPr>
        <w:pStyle w:val="BodyText"/>
        <w:spacing w:before="244"/>
        <w:ind w:left="926"/>
        <w:rPr>
          <w:lang w:val="fr-CA"/>
        </w:rPr>
      </w:pPr>
      <w:r w:rsidRPr="00EF21C1">
        <w:rPr>
          <w:lang w:val="fr-CA"/>
        </w:rPr>
        <w:t>Vous</w:t>
      </w:r>
      <w:r w:rsidRPr="00EF21C1">
        <w:rPr>
          <w:spacing w:val="-5"/>
          <w:lang w:val="fr-CA"/>
        </w:rPr>
        <w:t xml:space="preserve"> </w:t>
      </w:r>
      <w:r w:rsidRPr="00EF21C1">
        <w:rPr>
          <w:lang w:val="fr-CA"/>
        </w:rPr>
        <w:t>allez</w:t>
      </w:r>
      <w:r w:rsidRPr="00EF21C1">
        <w:rPr>
          <w:spacing w:val="-4"/>
          <w:lang w:val="fr-CA"/>
        </w:rPr>
        <w:t xml:space="preserve"> </w:t>
      </w:r>
      <w:r w:rsidRPr="00EF21C1">
        <w:rPr>
          <w:lang w:val="fr-CA"/>
        </w:rPr>
        <w:t>devoir</w:t>
      </w:r>
      <w:r w:rsidRPr="00EF21C1">
        <w:rPr>
          <w:spacing w:val="-5"/>
          <w:lang w:val="fr-CA"/>
        </w:rPr>
        <w:t xml:space="preserve"> </w:t>
      </w:r>
      <w:r w:rsidRPr="00EF21C1">
        <w:rPr>
          <w:lang w:val="fr-CA"/>
        </w:rPr>
        <w:t>vous</w:t>
      </w:r>
      <w:r w:rsidRPr="00EF21C1">
        <w:rPr>
          <w:spacing w:val="-6"/>
          <w:lang w:val="fr-CA"/>
        </w:rPr>
        <w:t xml:space="preserve"> </w:t>
      </w:r>
      <w:r w:rsidRPr="00EF21C1">
        <w:rPr>
          <w:lang w:val="fr-CA"/>
        </w:rPr>
        <w:t>assurer</w:t>
      </w:r>
      <w:r w:rsidRPr="00EF21C1">
        <w:rPr>
          <w:spacing w:val="-2"/>
          <w:lang w:val="fr-CA"/>
        </w:rPr>
        <w:t xml:space="preserve"> </w:t>
      </w:r>
      <w:r w:rsidRPr="00EF21C1">
        <w:rPr>
          <w:lang w:val="fr-CA"/>
        </w:rPr>
        <w:t>que</w:t>
      </w:r>
      <w:r w:rsidRPr="00EF21C1">
        <w:rPr>
          <w:spacing w:val="-1"/>
          <w:lang w:val="fr-CA"/>
        </w:rPr>
        <w:t xml:space="preserve"> </w:t>
      </w:r>
      <w:r w:rsidRPr="00EF21C1">
        <w:rPr>
          <w:b/>
          <w:lang w:val="fr-CA"/>
        </w:rPr>
        <w:t>toutes</w:t>
      </w:r>
      <w:r w:rsidRPr="00EF21C1">
        <w:rPr>
          <w:b/>
          <w:spacing w:val="-5"/>
          <w:lang w:val="fr-CA"/>
        </w:rPr>
        <w:t xml:space="preserve"> </w:t>
      </w:r>
      <w:r w:rsidRPr="00EF21C1">
        <w:rPr>
          <w:lang w:val="fr-CA"/>
        </w:rPr>
        <w:t>les</w:t>
      </w:r>
      <w:r w:rsidRPr="00EF21C1">
        <w:rPr>
          <w:spacing w:val="-3"/>
          <w:lang w:val="fr-CA"/>
        </w:rPr>
        <w:t xml:space="preserve"> </w:t>
      </w:r>
      <w:r w:rsidRPr="00EF21C1">
        <w:rPr>
          <w:lang w:val="fr-CA"/>
        </w:rPr>
        <w:t>fonctionnalités</w:t>
      </w:r>
      <w:r w:rsidRPr="00EF21C1">
        <w:rPr>
          <w:spacing w:val="-3"/>
          <w:lang w:val="fr-CA"/>
        </w:rPr>
        <w:t xml:space="preserve"> </w:t>
      </w:r>
      <w:r w:rsidRPr="00EF21C1">
        <w:rPr>
          <w:lang w:val="fr-CA"/>
        </w:rPr>
        <w:t>sont</w:t>
      </w:r>
      <w:r w:rsidRPr="00EF21C1">
        <w:rPr>
          <w:spacing w:val="-3"/>
          <w:lang w:val="fr-CA"/>
        </w:rPr>
        <w:t xml:space="preserve"> </w:t>
      </w:r>
      <w:r w:rsidRPr="00EF21C1">
        <w:rPr>
          <w:lang w:val="fr-CA"/>
        </w:rPr>
        <w:t>testées</w:t>
      </w:r>
      <w:r w:rsidRPr="00EF21C1">
        <w:rPr>
          <w:spacing w:val="-2"/>
          <w:lang w:val="fr-CA"/>
        </w:rPr>
        <w:t xml:space="preserve"> </w:t>
      </w:r>
      <w:r w:rsidRPr="00EF21C1">
        <w:rPr>
          <w:lang w:val="fr-CA"/>
        </w:rPr>
        <w:t>dans</w:t>
      </w:r>
      <w:r w:rsidRPr="00EF21C1">
        <w:rPr>
          <w:spacing w:val="-6"/>
          <w:lang w:val="fr-CA"/>
        </w:rPr>
        <w:t xml:space="preserve"> </w:t>
      </w:r>
      <w:r w:rsidRPr="00EF21C1">
        <w:rPr>
          <w:lang w:val="fr-CA"/>
        </w:rPr>
        <w:t>le</w:t>
      </w:r>
      <w:r w:rsidRPr="00EF21C1">
        <w:rPr>
          <w:spacing w:val="-3"/>
          <w:lang w:val="fr-CA"/>
        </w:rPr>
        <w:t xml:space="preserve"> </w:t>
      </w:r>
      <w:r w:rsidRPr="00EF21C1">
        <w:rPr>
          <w:lang w:val="fr-CA"/>
        </w:rPr>
        <w:t>«</w:t>
      </w:r>
      <w:r w:rsidRPr="00EF21C1">
        <w:rPr>
          <w:spacing w:val="-3"/>
          <w:lang w:val="fr-CA"/>
        </w:rPr>
        <w:t xml:space="preserve"> </w:t>
      </w:r>
      <w:r w:rsidRPr="00EF21C1">
        <w:rPr>
          <w:lang w:val="fr-CA"/>
        </w:rPr>
        <w:t>main</w:t>
      </w:r>
      <w:r w:rsidRPr="00EF21C1">
        <w:rPr>
          <w:spacing w:val="-5"/>
          <w:lang w:val="fr-CA"/>
        </w:rPr>
        <w:t xml:space="preserve"> ».</w:t>
      </w:r>
    </w:p>
    <w:p w14:paraId="005C3795" w14:textId="77777777" w:rsidR="00EF21C1" w:rsidRPr="00EF21C1" w:rsidRDefault="00EF21C1">
      <w:pPr>
        <w:pStyle w:val="BodyText"/>
        <w:spacing w:before="262" w:line="259" w:lineRule="auto"/>
        <w:ind w:left="926" w:right="340"/>
        <w:rPr>
          <w:lang w:val="fr-CA"/>
        </w:rPr>
      </w:pPr>
      <w:r w:rsidRPr="00EF21C1">
        <w:rPr>
          <w:lang w:val="fr-CA"/>
        </w:rPr>
        <w:t>Ainsi, tous les tests seront clairement expliqués (en commentaire bien sûr)</w:t>
      </w:r>
      <w:r w:rsidRPr="00EF21C1">
        <w:rPr>
          <w:spacing w:val="20"/>
          <w:lang w:val="fr-CA"/>
        </w:rPr>
        <w:t xml:space="preserve"> </w:t>
      </w:r>
      <w:r w:rsidRPr="00EF21C1">
        <w:rPr>
          <w:lang w:val="fr-CA"/>
        </w:rPr>
        <w:t>et les appels et les résultats affichés</w:t>
      </w:r>
      <w:r w:rsidRPr="00EF21C1">
        <w:rPr>
          <w:spacing w:val="40"/>
          <w:lang w:val="fr-CA"/>
        </w:rPr>
        <w:t xml:space="preserve"> </w:t>
      </w:r>
      <w:r w:rsidRPr="00EF21C1">
        <w:rPr>
          <w:lang w:val="fr-CA"/>
        </w:rPr>
        <w:t>seront clairement faits.</w:t>
      </w:r>
    </w:p>
    <w:p w14:paraId="6CCCED06" w14:textId="77777777" w:rsidR="00EF21C1" w:rsidRDefault="00EF21C1">
      <w:pPr>
        <w:pStyle w:val="BodyText"/>
        <w:spacing w:before="238"/>
        <w:ind w:left="926"/>
      </w:pPr>
      <w:r>
        <w:t>Exemples</w:t>
      </w:r>
      <w:r>
        <w:rPr>
          <w:spacing w:val="-4"/>
        </w:rPr>
        <w:t xml:space="preserve"> </w:t>
      </w:r>
      <w:r>
        <w:t>de</w:t>
      </w:r>
      <w:r>
        <w:rPr>
          <w:spacing w:val="-3"/>
        </w:rPr>
        <w:t xml:space="preserve"> </w:t>
      </w:r>
      <w:r>
        <w:t>test</w:t>
      </w:r>
      <w:r>
        <w:rPr>
          <w:spacing w:val="-4"/>
        </w:rPr>
        <w:t xml:space="preserve"> </w:t>
      </w:r>
      <w:r>
        <w:rPr>
          <w:spacing w:val="-10"/>
        </w:rPr>
        <w:t>:</w:t>
      </w:r>
    </w:p>
    <w:p w14:paraId="0CADEB3B" w14:textId="77777777" w:rsidR="00EF21C1" w:rsidRPr="00EF21C1" w:rsidRDefault="00EF21C1">
      <w:pPr>
        <w:pStyle w:val="ListParagraph"/>
        <w:numPr>
          <w:ilvl w:val="0"/>
          <w:numId w:val="5"/>
        </w:numPr>
        <w:tabs>
          <w:tab w:val="left" w:pos="1646"/>
        </w:tabs>
        <w:spacing w:before="263"/>
        <w:rPr>
          <w:lang w:val="fr-CA"/>
        </w:rPr>
      </w:pPr>
      <w:r w:rsidRPr="00EF21C1">
        <w:rPr>
          <w:lang w:val="fr-CA"/>
        </w:rPr>
        <w:t>Créez</w:t>
      </w:r>
      <w:r w:rsidRPr="00EF21C1">
        <w:rPr>
          <w:spacing w:val="-3"/>
          <w:lang w:val="fr-CA"/>
        </w:rPr>
        <w:t xml:space="preserve"> </w:t>
      </w:r>
      <w:r w:rsidRPr="00EF21C1">
        <w:rPr>
          <w:lang w:val="fr-CA"/>
        </w:rPr>
        <w:t>un</w:t>
      </w:r>
      <w:r w:rsidRPr="00EF21C1">
        <w:rPr>
          <w:spacing w:val="-5"/>
          <w:lang w:val="fr-CA"/>
        </w:rPr>
        <w:t xml:space="preserve"> </w:t>
      </w:r>
      <w:r w:rsidRPr="00EF21C1">
        <w:rPr>
          <w:lang w:val="fr-CA"/>
        </w:rPr>
        <w:t>convoyeur</w:t>
      </w:r>
      <w:r w:rsidRPr="00EF21C1">
        <w:rPr>
          <w:spacing w:val="-2"/>
          <w:lang w:val="fr-CA"/>
        </w:rPr>
        <w:t xml:space="preserve"> </w:t>
      </w:r>
      <w:r w:rsidRPr="00EF21C1">
        <w:rPr>
          <w:lang w:val="fr-CA"/>
        </w:rPr>
        <w:t>d’entrée</w:t>
      </w:r>
      <w:r w:rsidRPr="00EF21C1">
        <w:rPr>
          <w:spacing w:val="-3"/>
          <w:lang w:val="fr-CA"/>
        </w:rPr>
        <w:t xml:space="preserve"> </w:t>
      </w:r>
      <w:r w:rsidRPr="00EF21C1">
        <w:rPr>
          <w:lang w:val="fr-CA"/>
        </w:rPr>
        <w:t>contenant</w:t>
      </w:r>
      <w:r w:rsidRPr="00EF21C1">
        <w:rPr>
          <w:spacing w:val="-2"/>
          <w:lang w:val="fr-CA"/>
        </w:rPr>
        <w:t xml:space="preserve"> </w:t>
      </w:r>
      <w:r w:rsidRPr="00EF21C1">
        <w:rPr>
          <w:lang w:val="fr-CA"/>
        </w:rPr>
        <w:t>les</w:t>
      </w:r>
      <w:r w:rsidRPr="00EF21C1">
        <w:rPr>
          <w:spacing w:val="-6"/>
          <w:lang w:val="fr-CA"/>
        </w:rPr>
        <w:t xml:space="preserve"> </w:t>
      </w:r>
      <w:r w:rsidRPr="00EF21C1">
        <w:rPr>
          <w:lang w:val="fr-CA"/>
        </w:rPr>
        <w:t>pièces</w:t>
      </w:r>
      <w:r w:rsidRPr="00EF21C1">
        <w:rPr>
          <w:spacing w:val="-2"/>
          <w:lang w:val="fr-CA"/>
        </w:rPr>
        <w:t xml:space="preserve"> </w:t>
      </w:r>
      <w:r w:rsidRPr="00EF21C1">
        <w:rPr>
          <w:lang w:val="fr-CA"/>
        </w:rPr>
        <w:t>à</w:t>
      </w:r>
      <w:r w:rsidRPr="00EF21C1">
        <w:rPr>
          <w:spacing w:val="-3"/>
          <w:lang w:val="fr-CA"/>
        </w:rPr>
        <w:t xml:space="preserve"> </w:t>
      </w:r>
      <w:r w:rsidRPr="00EF21C1">
        <w:rPr>
          <w:lang w:val="fr-CA"/>
        </w:rPr>
        <w:t>partir</w:t>
      </w:r>
      <w:r w:rsidRPr="00EF21C1">
        <w:rPr>
          <w:spacing w:val="-2"/>
          <w:lang w:val="fr-CA"/>
        </w:rPr>
        <w:t xml:space="preserve"> </w:t>
      </w:r>
      <w:r w:rsidRPr="00EF21C1">
        <w:rPr>
          <w:lang w:val="fr-CA"/>
        </w:rPr>
        <w:t>du</w:t>
      </w:r>
      <w:r w:rsidRPr="00EF21C1">
        <w:rPr>
          <w:spacing w:val="-4"/>
          <w:lang w:val="fr-CA"/>
        </w:rPr>
        <w:t xml:space="preserve"> </w:t>
      </w:r>
      <w:r w:rsidRPr="00EF21C1">
        <w:rPr>
          <w:lang w:val="fr-CA"/>
        </w:rPr>
        <w:t>fichier</w:t>
      </w:r>
      <w:r w:rsidRPr="00EF21C1">
        <w:rPr>
          <w:spacing w:val="-2"/>
          <w:lang w:val="fr-CA"/>
        </w:rPr>
        <w:t xml:space="preserve"> fourni.</w:t>
      </w:r>
    </w:p>
    <w:p w14:paraId="0725F574" w14:textId="77777777" w:rsidR="00EF21C1" w:rsidRDefault="00EF21C1">
      <w:pPr>
        <w:pStyle w:val="ListParagraph"/>
        <w:numPr>
          <w:ilvl w:val="0"/>
          <w:numId w:val="5"/>
        </w:numPr>
        <w:tabs>
          <w:tab w:val="left" w:pos="1646"/>
        </w:tabs>
        <w:spacing w:before="22"/>
      </w:pPr>
      <w:r>
        <w:t>Affichez</w:t>
      </w:r>
      <w:r>
        <w:rPr>
          <w:spacing w:val="-6"/>
        </w:rPr>
        <w:t xml:space="preserve"> </w:t>
      </w:r>
      <w:r>
        <w:t>les</w:t>
      </w:r>
      <w:r>
        <w:rPr>
          <w:spacing w:val="-5"/>
        </w:rPr>
        <w:t xml:space="preserve"> </w:t>
      </w:r>
      <w:r>
        <w:t>pièces</w:t>
      </w:r>
      <w:r>
        <w:rPr>
          <w:spacing w:val="-6"/>
        </w:rPr>
        <w:t xml:space="preserve"> </w:t>
      </w:r>
      <w:r>
        <w:rPr>
          <w:spacing w:val="-2"/>
        </w:rPr>
        <w:t>récupérées.</w:t>
      </w:r>
    </w:p>
    <w:p w14:paraId="587CECFA" w14:textId="77777777" w:rsidR="00EF21C1" w:rsidRPr="00EF21C1" w:rsidRDefault="00EF21C1">
      <w:pPr>
        <w:pStyle w:val="ListParagraph"/>
        <w:numPr>
          <w:ilvl w:val="0"/>
          <w:numId w:val="5"/>
        </w:numPr>
        <w:tabs>
          <w:tab w:val="left" w:pos="1646"/>
        </w:tabs>
        <w:spacing w:before="91"/>
        <w:rPr>
          <w:lang w:val="fr-CA"/>
        </w:rPr>
      </w:pPr>
      <w:r w:rsidRPr="00EF21C1">
        <w:rPr>
          <w:lang w:val="fr-CA"/>
        </w:rPr>
        <w:t>Exécutez</w:t>
      </w:r>
      <w:r w:rsidRPr="00EF21C1">
        <w:rPr>
          <w:spacing w:val="-5"/>
          <w:lang w:val="fr-CA"/>
        </w:rPr>
        <w:t xml:space="preserve"> </w:t>
      </w:r>
      <w:r w:rsidRPr="00EF21C1">
        <w:rPr>
          <w:lang w:val="fr-CA"/>
        </w:rPr>
        <w:t>les</w:t>
      </w:r>
      <w:r w:rsidRPr="00EF21C1">
        <w:rPr>
          <w:spacing w:val="-8"/>
          <w:lang w:val="fr-CA"/>
        </w:rPr>
        <w:t xml:space="preserve"> </w:t>
      </w:r>
      <w:r w:rsidRPr="00EF21C1">
        <w:rPr>
          <w:lang w:val="fr-CA"/>
        </w:rPr>
        <w:t>méthodes</w:t>
      </w:r>
      <w:r w:rsidRPr="00EF21C1">
        <w:rPr>
          <w:spacing w:val="-3"/>
          <w:lang w:val="fr-CA"/>
        </w:rPr>
        <w:t xml:space="preserve"> </w:t>
      </w:r>
      <w:r w:rsidRPr="00EF21C1">
        <w:rPr>
          <w:lang w:val="fr-CA"/>
        </w:rPr>
        <w:t>nécessaires</w:t>
      </w:r>
      <w:r w:rsidRPr="00EF21C1">
        <w:rPr>
          <w:spacing w:val="-8"/>
          <w:lang w:val="fr-CA"/>
        </w:rPr>
        <w:t xml:space="preserve"> </w:t>
      </w:r>
      <w:r w:rsidRPr="00EF21C1">
        <w:rPr>
          <w:lang w:val="fr-CA"/>
        </w:rPr>
        <w:t>pour</w:t>
      </w:r>
      <w:r w:rsidRPr="00EF21C1">
        <w:rPr>
          <w:spacing w:val="-4"/>
          <w:lang w:val="fr-CA"/>
        </w:rPr>
        <w:t xml:space="preserve"> </w:t>
      </w:r>
      <w:r w:rsidRPr="00EF21C1">
        <w:rPr>
          <w:lang w:val="fr-CA"/>
        </w:rPr>
        <w:t>faire</w:t>
      </w:r>
      <w:r w:rsidRPr="00EF21C1">
        <w:rPr>
          <w:spacing w:val="-5"/>
          <w:lang w:val="fr-CA"/>
        </w:rPr>
        <w:t xml:space="preserve"> </w:t>
      </w:r>
      <w:r w:rsidRPr="00EF21C1">
        <w:rPr>
          <w:lang w:val="fr-CA"/>
        </w:rPr>
        <w:t>les</w:t>
      </w:r>
      <w:r w:rsidRPr="00EF21C1">
        <w:rPr>
          <w:spacing w:val="-7"/>
          <w:lang w:val="fr-CA"/>
        </w:rPr>
        <w:t xml:space="preserve"> </w:t>
      </w:r>
      <w:r w:rsidRPr="00EF21C1">
        <w:rPr>
          <w:spacing w:val="-2"/>
          <w:lang w:val="fr-CA"/>
        </w:rPr>
        <w:t>traitements</w:t>
      </w:r>
    </w:p>
    <w:p w14:paraId="4B9C1460" w14:textId="77777777" w:rsidR="00EF21C1" w:rsidRPr="00EF21C1" w:rsidRDefault="00EF21C1">
      <w:pPr>
        <w:pStyle w:val="ListParagraph"/>
        <w:numPr>
          <w:ilvl w:val="0"/>
          <w:numId w:val="5"/>
        </w:numPr>
        <w:tabs>
          <w:tab w:val="left" w:pos="1646"/>
        </w:tabs>
        <w:spacing w:before="19"/>
        <w:rPr>
          <w:lang w:val="fr-CA"/>
        </w:rPr>
      </w:pPr>
      <w:r w:rsidRPr="00EF21C1">
        <w:rPr>
          <w:lang w:val="fr-CA"/>
        </w:rPr>
        <w:t>Affichez</w:t>
      </w:r>
      <w:r w:rsidRPr="00EF21C1">
        <w:rPr>
          <w:spacing w:val="-4"/>
          <w:lang w:val="fr-CA"/>
        </w:rPr>
        <w:t xml:space="preserve"> </w:t>
      </w:r>
      <w:r w:rsidRPr="00EF21C1">
        <w:rPr>
          <w:lang w:val="fr-CA"/>
        </w:rPr>
        <w:t>les</w:t>
      </w:r>
      <w:r w:rsidRPr="00EF21C1">
        <w:rPr>
          <w:spacing w:val="-4"/>
          <w:lang w:val="fr-CA"/>
        </w:rPr>
        <w:t xml:space="preserve"> </w:t>
      </w:r>
      <w:r w:rsidRPr="00EF21C1">
        <w:rPr>
          <w:lang w:val="fr-CA"/>
        </w:rPr>
        <w:t>détails</w:t>
      </w:r>
      <w:r w:rsidRPr="00EF21C1">
        <w:rPr>
          <w:spacing w:val="-4"/>
          <w:lang w:val="fr-CA"/>
        </w:rPr>
        <w:t xml:space="preserve"> </w:t>
      </w:r>
      <w:r w:rsidRPr="00EF21C1">
        <w:rPr>
          <w:lang w:val="fr-CA"/>
        </w:rPr>
        <w:t>des</w:t>
      </w:r>
      <w:r w:rsidRPr="00EF21C1">
        <w:rPr>
          <w:spacing w:val="-3"/>
          <w:lang w:val="fr-CA"/>
        </w:rPr>
        <w:t xml:space="preserve"> </w:t>
      </w:r>
      <w:r w:rsidRPr="00EF21C1">
        <w:rPr>
          <w:lang w:val="fr-CA"/>
        </w:rPr>
        <w:t>pièces</w:t>
      </w:r>
      <w:r w:rsidRPr="00EF21C1">
        <w:rPr>
          <w:spacing w:val="-3"/>
          <w:lang w:val="fr-CA"/>
        </w:rPr>
        <w:t xml:space="preserve"> </w:t>
      </w:r>
      <w:r w:rsidRPr="00EF21C1">
        <w:rPr>
          <w:lang w:val="fr-CA"/>
        </w:rPr>
        <w:t>traitées</w:t>
      </w:r>
      <w:r w:rsidRPr="00EF21C1">
        <w:rPr>
          <w:spacing w:val="-7"/>
          <w:lang w:val="fr-CA"/>
        </w:rPr>
        <w:t xml:space="preserve"> </w:t>
      </w:r>
      <w:r w:rsidRPr="00EF21C1">
        <w:rPr>
          <w:lang w:val="fr-CA"/>
        </w:rPr>
        <w:t>(id,</w:t>
      </w:r>
      <w:r w:rsidRPr="00EF21C1">
        <w:rPr>
          <w:spacing w:val="-3"/>
          <w:lang w:val="fr-CA"/>
        </w:rPr>
        <w:t xml:space="preserve"> </w:t>
      </w:r>
      <w:r w:rsidRPr="00EF21C1">
        <w:rPr>
          <w:spacing w:val="-2"/>
          <w:lang w:val="fr-CA"/>
        </w:rPr>
        <w:t>état).</w:t>
      </w:r>
    </w:p>
    <w:p w14:paraId="3DC693BF" w14:textId="77777777" w:rsidR="00EF21C1" w:rsidRPr="00EF21C1" w:rsidRDefault="00EF21C1">
      <w:pPr>
        <w:pStyle w:val="ListParagraph"/>
        <w:numPr>
          <w:ilvl w:val="0"/>
          <w:numId w:val="5"/>
        </w:numPr>
        <w:tabs>
          <w:tab w:val="left" w:pos="1646"/>
        </w:tabs>
        <w:spacing w:before="22"/>
        <w:rPr>
          <w:lang w:val="fr-CA"/>
        </w:rPr>
      </w:pPr>
      <w:r w:rsidRPr="00EF21C1">
        <w:rPr>
          <w:lang w:val="fr-CA"/>
        </w:rPr>
        <w:t>Affichez</w:t>
      </w:r>
      <w:r w:rsidRPr="00EF21C1">
        <w:rPr>
          <w:spacing w:val="-5"/>
          <w:lang w:val="fr-CA"/>
        </w:rPr>
        <w:t xml:space="preserve"> </w:t>
      </w:r>
      <w:r w:rsidRPr="00EF21C1">
        <w:rPr>
          <w:lang w:val="fr-CA"/>
        </w:rPr>
        <w:t>le</w:t>
      </w:r>
      <w:r w:rsidRPr="00EF21C1">
        <w:rPr>
          <w:spacing w:val="-4"/>
          <w:lang w:val="fr-CA"/>
        </w:rPr>
        <w:t xml:space="preserve"> </w:t>
      </w:r>
      <w:r w:rsidRPr="00EF21C1">
        <w:rPr>
          <w:lang w:val="fr-CA"/>
        </w:rPr>
        <w:t>nombre</w:t>
      </w:r>
      <w:r w:rsidRPr="00EF21C1">
        <w:rPr>
          <w:spacing w:val="-3"/>
          <w:lang w:val="fr-CA"/>
        </w:rPr>
        <w:t xml:space="preserve"> </w:t>
      </w:r>
      <w:r w:rsidRPr="00EF21C1">
        <w:rPr>
          <w:lang w:val="fr-CA"/>
        </w:rPr>
        <w:t>des</w:t>
      </w:r>
      <w:r w:rsidRPr="00EF21C1">
        <w:rPr>
          <w:spacing w:val="-6"/>
          <w:lang w:val="fr-CA"/>
        </w:rPr>
        <w:t xml:space="preserve"> </w:t>
      </w:r>
      <w:r w:rsidRPr="00EF21C1">
        <w:rPr>
          <w:lang w:val="fr-CA"/>
        </w:rPr>
        <w:t>pièces</w:t>
      </w:r>
      <w:r w:rsidRPr="00EF21C1">
        <w:rPr>
          <w:spacing w:val="-4"/>
          <w:lang w:val="fr-CA"/>
        </w:rPr>
        <w:t xml:space="preserve"> </w:t>
      </w:r>
      <w:r w:rsidRPr="00EF21C1">
        <w:rPr>
          <w:spacing w:val="-2"/>
          <w:lang w:val="fr-CA"/>
        </w:rPr>
        <w:t>traitées.</w:t>
      </w:r>
    </w:p>
    <w:p w14:paraId="061EDD4F" w14:textId="77777777" w:rsidR="00EF21C1" w:rsidRPr="00EF21C1" w:rsidRDefault="00EF21C1">
      <w:pPr>
        <w:pStyle w:val="ListParagraph"/>
        <w:numPr>
          <w:ilvl w:val="0"/>
          <w:numId w:val="5"/>
        </w:numPr>
        <w:tabs>
          <w:tab w:val="left" w:pos="1646"/>
        </w:tabs>
        <w:spacing w:before="23"/>
        <w:rPr>
          <w:lang w:val="fr-CA"/>
        </w:rPr>
      </w:pPr>
      <w:r w:rsidRPr="00EF21C1">
        <w:rPr>
          <w:lang w:val="fr-CA"/>
        </w:rPr>
        <w:t>Stockez</w:t>
      </w:r>
      <w:r w:rsidRPr="00EF21C1">
        <w:rPr>
          <w:spacing w:val="-4"/>
          <w:lang w:val="fr-CA"/>
        </w:rPr>
        <w:t xml:space="preserve"> </w:t>
      </w:r>
      <w:r w:rsidRPr="00EF21C1">
        <w:rPr>
          <w:lang w:val="fr-CA"/>
        </w:rPr>
        <w:t>les</w:t>
      </w:r>
      <w:r w:rsidRPr="00EF21C1">
        <w:rPr>
          <w:spacing w:val="-6"/>
          <w:lang w:val="fr-CA"/>
        </w:rPr>
        <w:t xml:space="preserve"> </w:t>
      </w:r>
      <w:r w:rsidRPr="00EF21C1">
        <w:rPr>
          <w:lang w:val="fr-CA"/>
        </w:rPr>
        <w:t>pièces</w:t>
      </w:r>
      <w:r w:rsidRPr="00EF21C1">
        <w:rPr>
          <w:spacing w:val="-3"/>
          <w:lang w:val="fr-CA"/>
        </w:rPr>
        <w:t xml:space="preserve"> </w:t>
      </w:r>
      <w:r w:rsidRPr="00EF21C1">
        <w:rPr>
          <w:lang w:val="fr-CA"/>
        </w:rPr>
        <w:t>traitées</w:t>
      </w:r>
      <w:r w:rsidRPr="00EF21C1">
        <w:rPr>
          <w:spacing w:val="-7"/>
          <w:lang w:val="fr-CA"/>
        </w:rPr>
        <w:t xml:space="preserve"> </w:t>
      </w:r>
      <w:r w:rsidRPr="00EF21C1">
        <w:rPr>
          <w:lang w:val="fr-CA"/>
        </w:rPr>
        <w:t>dans</w:t>
      </w:r>
      <w:r w:rsidRPr="00EF21C1">
        <w:rPr>
          <w:spacing w:val="-3"/>
          <w:lang w:val="fr-CA"/>
        </w:rPr>
        <w:t xml:space="preserve"> </w:t>
      </w:r>
      <w:r w:rsidRPr="00EF21C1">
        <w:rPr>
          <w:lang w:val="fr-CA"/>
        </w:rPr>
        <w:t>des</w:t>
      </w:r>
      <w:r w:rsidRPr="00EF21C1">
        <w:rPr>
          <w:spacing w:val="-3"/>
          <w:lang w:val="fr-CA"/>
        </w:rPr>
        <w:t xml:space="preserve"> </w:t>
      </w:r>
      <w:r w:rsidRPr="00EF21C1">
        <w:rPr>
          <w:lang w:val="fr-CA"/>
        </w:rPr>
        <w:t>boites</w:t>
      </w:r>
      <w:r w:rsidRPr="00EF21C1">
        <w:rPr>
          <w:spacing w:val="-5"/>
          <w:lang w:val="fr-CA"/>
        </w:rPr>
        <w:t xml:space="preserve"> </w:t>
      </w:r>
      <w:r w:rsidRPr="00EF21C1">
        <w:rPr>
          <w:lang w:val="fr-CA"/>
        </w:rPr>
        <w:t>en</w:t>
      </w:r>
      <w:r w:rsidRPr="00EF21C1">
        <w:rPr>
          <w:spacing w:val="-3"/>
          <w:lang w:val="fr-CA"/>
        </w:rPr>
        <w:t xml:space="preserve"> </w:t>
      </w:r>
      <w:r w:rsidRPr="00EF21C1">
        <w:rPr>
          <w:lang w:val="fr-CA"/>
        </w:rPr>
        <w:t>fonction</w:t>
      </w:r>
      <w:r w:rsidRPr="00EF21C1">
        <w:rPr>
          <w:spacing w:val="-4"/>
          <w:lang w:val="fr-CA"/>
        </w:rPr>
        <w:t xml:space="preserve"> </w:t>
      </w:r>
      <w:r w:rsidRPr="00EF21C1">
        <w:rPr>
          <w:lang w:val="fr-CA"/>
        </w:rPr>
        <w:t>de</w:t>
      </w:r>
      <w:r w:rsidRPr="00EF21C1">
        <w:rPr>
          <w:spacing w:val="-3"/>
          <w:lang w:val="fr-CA"/>
        </w:rPr>
        <w:t xml:space="preserve"> </w:t>
      </w:r>
      <w:r w:rsidRPr="00EF21C1">
        <w:rPr>
          <w:lang w:val="fr-CA"/>
        </w:rPr>
        <w:t>leurs</w:t>
      </w:r>
      <w:r w:rsidRPr="00EF21C1">
        <w:rPr>
          <w:spacing w:val="-5"/>
          <w:lang w:val="fr-CA"/>
        </w:rPr>
        <w:t xml:space="preserve"> </w:t>
      </w:r>
      <w:r w:rsidRPr="00EF21C1">
        <w:rPr>
          <w:spacing w:val="-2"/>
          <w:lang w:val="fr-CA"/>
        </w:rPr>
        <w:t>types.</w:t>
      </w:r>
    </w:p>
    <w:p w14:paraId="691CC7C9" w14:textId="77777777" w:rsidR="00EF21C1" w:rsidRPr="00EF21C1" w:rsidRDefault="00EF21C1">
      <w:pPr>
        <w:pStyle w:val="ListParagraph"/>
        <w:numPr>
          <w:ilvl w:val="0"/>
          <w:numId w:val="5"/>
        </w:numPr>
        <w:tabs>
          <w:tab w:val="left" w:pos="1646"/>
        </w:tabs>
        <w:spacing w:before="19"/>
        <w:rPr>
          <w:lang w:val="fr-CA"/>
        </w:rPr>
      </w:pPr>
      <w:r w:rsidRPr="00EF21C1">
        <w:rPr>
          <w:lang w:val="fr-CA"/>
        </w:rPr>
        <w:t>Affichez</w:t>
      </w:r>
      <w:r w:rsidRPr="00EF21C1">
        <w:rPr>
          <w:spacing w:val="-5"/>
          <w:lang w:val="fr-CA"/>
        </w:rPr>
        <w:t xml:space="preserve"> </w:t>
      </w:r>
      <w:r w:rsidRPr="00EF21C1">
        <w:rPr>
          <w:lang w:val="fr-CA"/>
        </w:rPr>
        <w:t>l’état</w:t>
      </w:r>
      <w:r w:rsidRPr="00EF21C1">
        <w:rPr>
          <w:spacing w:val="-4"/>
          <w:lang w:val="fr-CA"/>
        </w:rPr>
        <w:t xml:space="preserve"> </w:t>
      </w:r>
      <w:r w:rsidRPr="00EF21C1">
        <w:rPr>
          <w:lang w:val="fr-CA"/>
        </w:rPr>
        <w:t>des</w:t>
      </w:r>
      <w:r w:rsidRPr="00EF21C1">
        <w:rPr>
          <w:spacing w:val="-5"/>
          <w:lang w:val="fr-CA"/>
        </w:rPr>
        <w:t xml:space="preserve"> </w:t>
      </w:r>
      <w:r w:rsidRPr="00EF21C1">
        <w:rPr>
          <w:lang w:val="fr-CA"/>
        </w:rPr>
        <w:t>boites</w:t>
      </w:r>
      <w:r w:rsidRPr="00EF21C1">
        <w:rPr>
          <w:spacing w:val="-3"/>
          <w:lang w:val="fr-CA"/>
        </w:rPr>
        <w:t xml:space="preserve"> </w:t>
      </w:r>
      <w:r w:rsidRPr="00EF21C1">
        <w:rPr>
          <w:lang w:val="fr-CA"/>
        </w:rPr>
        <w:t>de</w:t>
      </w:r>
      <w:r w:rsidRPr="00EF21C1">
        <w:rPr>
          <w:spacing w:val="-4"/>
          <w:lang w:val="fr-CA"/>
        </w:rPr>
        <w:t xml:space="preserve"> </w:t>
      </w:r>
      <w:r w:rsidRPr="00EF21C1">
        <w:rPr>
          <w:spacing w:val="-2"/>
          <w:lang w:val="fr-CA"/>
        </w:rPr>
        <w:t>stockage</w:t>
      </w:r>
    </w:p>
    <w:p w14:paraId="10294AAE" w14:textId="77777777" w:rsidR="00EF21C1" w:rsidRPr="00EF21C1" w:rsidRDefault="00EF21C1">
      <w:pPr>
        <w:pStyle w:val="ListParagraph"/>
        <w:numPr>
          <w:ilvl w:val="0"/>
          <w:numId w:val="5"/>
        </w:numPr>
        <w:tabs>
          <w:tab w:val="left" w:pos="1646"/>
        </w:tabs>
        <w:spacing w:before="22"/>
        <w:rPr>
          <w:lang w:val="fr-CA"/>
        </w:rPr>
      </w:pPr>
      <w:r w:rsidRPr="00EF21C1">
        <w:rPr>
          <w:lang w:val="fr-CA"/>
        </w:rPr>
        <w:t>Affichez</w:t>
      </w:r>
      <w:r w:rsidRPr="00EF21C1">
        <w:rPr>
          <w:spacing w:val="-4"/>
          <w:lang w:val="fr-CA"/>
        </w:rPr>
        <w:t xml:space="preserve"> </w:t>
      </w:r>
      <w:r w:rsidRPr="00EF21C1">
        <w:rPr>
          <w:lang w:val="fr-CA"/>
        </w:rPr>
        <w:t>le</w:t>
      </w:r>
      <w:r w:rsidRPr="00EF21C1">
        <w:rPr>
          <w:spacing w:val="-3"/>
          <w:lang w:val="fr-CA"/>
        </w:rPr>
        <w:t xml:space="preserve"> </w:t>
      </w:r>
      <w:r w:rsidRPr="00EF21C1">
        <w:rPr>
          <w:lang w:val="fr-CA"/>
        </w:rPr>
        <w:t>nombre</w:t>
      </w:r>
      <w:r w:rsidRPr="00EF21C1">
        <w:rPr>
          <w:spacing w:val="-4"/>
          <w:lang w:val="fr-CA"/>
        </w:rPr>
        <w:t xml:space="preserve"> </w:t>
      </w:r>
      <w:r w:rsidRPr="00EF21C1">
        <w:rPr>
          <w:lang w:val="fr-CA"/>
        </w:rPr>
        <w:t>et</w:t>
      </w:r>
      <w:r w:rsidRPr="00EF21C1">
        <w:rPr>
          <w:spacing w:val="-3"/>
          <w:lang w:val="fr-CA"/>
        </w:rPr>
        <w:t xml:space="preserve"> </w:t>
      </w:r>
      <w:r w:rsidRPr="00EF21C1">
        <w:rPr>
          <w:lang w:val="fr-CA"/>
        </w:rPr>
        <w:t>les</w:t>
      </w:r>
      <w:r w:rsidRPr="00EF21C1">
        <w:rPr>
          <w:spacing w:val="-7"/>
          <w:lang w:val="fr-CA"/>
        </w:rPr>
        <w:t xml:space="preserve"> </w:t>
      </w:r>
      <w:r w:rsidRPr="00EF21C1">
        <w:rPr>
          <w:lang w:val="fr-CA"/>
        </w:rPr>
        <w:t>détails</w:t>
      </w:r>
      <w:r w:rsidRPr="00EF21C1">
        <w:rPr>
          <w:spacing w:val="-3"/>
          <w:lang w:val="fr-CA"/>
        </w:rPr>
        <w:t xml:space="preserve"> </w:t>
      </w:r>
      <w:r w:rsidRPr="00EF21C1">
        <w:rPr>
          <w:lang w:val="fr-CA"/>
        </w:rPr>
        <w:t>dans</w:t>
      </w:r>
      <w:r w:rsidRPr="00EF21C1">
        <w:rPr>
          <w:spacing w:val="-5"/>
          <w:lang w:val="fr-CA"/>
        </w:rPr>
        <w:t xml:space="preserve"> </w:t>
      </w:r>
      <w:r w:rsidRPr="00EF21C1">
        <w:rPr>
          <w:lang w:val="fr-CA"/>
        </w:rPr>
        <w:t>chaque</w:t>
      </w:r>
      <w:r w:rsidRPr="00EF21C1">
        <w:rPr>
          <w:spacing w:val="-4"/>
          <w:lang w:val="fr-CA"/>
        </w:rPr>
        <w:t xml:space="preserve"> </w:t>
      </w:r>
      <w:r w:rsidRPr="00EF21C1">
        <w:rPr>
          <w:lang w:val="fr-CA"/>
        </w:rPr>
        <w:t>boite</w:t>
      </w:r>
      <w:r w:rsidRPr="00EF21C1">
        <w:rPr>
          <w:spacing w:val="-3"/>
          <w:lang w:val="fr-CA"/>
        </w:rPr>
        <w:t xml:space="preserve"> </w:t>
      </w:r>
      <w:r w:rsidRPr="00EF21C1">
        <w:rPr>
          <w:lang w:val="fr-CA"/>
        </w:rPr>
        <w:t>de</w:t>
      </w:r>
      <w:r w:rsidRPr="00EF21C1">
        <w:rPr>
          <w:spacing w:val="-5"/>
          <w:lang w:val="fr-CA"/>
        </w:rPr>
        <w:t xml:space="preserve"> </w:t>
      </w:r>
      <w:r w:rsidRPr="00EF21C1">
        <w:rPr>
          <w:spacing w:val="-2"/>
          <w:lang w:val="fr-CA"/>
        </w:rPr>
        <w:t>stockage</w:t>
      </w:r>
    </w:p>
    <w:p w14:paraId="1B22B4D4" w14:textId="77777777" w:rsidR="00EF21C1" w:rsidRPr="00EF21C1" w:rsidRDefault="00EF21C1">
      <w:pPr>
        <w:pStyle w:val="ListParagraph"/>
        <w:numPr>
          <w:ilvl w:val="0"/>
          <w:numId w:val="5"/>
        </w:numPr>
        <w:tabs>
          <w:tab w:val="left" w:pos="1646"/>
        </w:tabs>
        <w:spacing w:before="23"/>
        <w:rPr>
          <w:lang w:val="fr-CA"/>
        </w:rPr>
      </w:pPr>
      <w:r w:rsidRPr="00EF21C1">
        <w:rPr>
          <w:lang w:val="fr-CA"/>
        </w:rPr>
        <w:t>Affichez</w:t>
      </w:r>
      <w:r w:rsidRPr="00EF21C1">
        <w:rPr>
          <w:spacing w:val="-3"/>
          <w:lang w:val="fr-CA"/>
        </w:rPr>
        <w:t xml:space="preserve"> </w:t>
      </w:r>
      <w:r w:rsidRPr="00EF21C1">
        <w:rPr>
          <w:lang w:val="fr-CA"/>
        </w:rPr>
        <w:t>le</w:t>
      </w:r>
      <w:r w:rsidRPr="00EF21C1">
        <w:rPr>
          <w:spacing w:val="-3"/>
          <w:lang w:val="fr-CA"/>
        </w:rPr>
        <w:t xml:space="preserve"> </w:t>
      </w:r>
      <w:r w:rsidRPr="00EF21C1">
        <w:rPr>
          <w:lang w:val="fr-CA"/>
        </w:rPr>
        <w:t>nombre</w:t>
      </w:r>
      <w:r w:rsidRPr="00EF21C1">
        <w:rPr>
          <w:spacing w:val="-3"/>
          <w:lang w:val="fr-CA"/>
        </w:rPr>
        <w:t xml:space="preserve"> </w:t>
      </w:r>
      <w:r w:rsidRPr="00EF21C1">
        <w:rPr>
          <w:lang w:val="fr-CA"/>
        </w:rPr>
        <w:t>et</w:t>
      </w:r>
      <w:r w:rsidRPr="00EF21C1">
        <w:rPr>
          <w:spacing w:val="-4"/>
          <w:lang w:val="fr-CA"/>
        </w:rPr>
        <w:t xml:space="preserve"> </w:t>
      </w:r>
      <w:r w:rsidRPr="00EF21C1">
        <w:rPr>
          <w:lang w:val="fr-CA"/>
        </w:rPr>
        <w:t>les</w:t>
      </w:r>
      <w:r w:rsidRPr="00EF21C1">
        <w:rPr>
          <w:spacing w:val="-6"/>
          <w:lang w:val="fr-CA"/>
        </w:rPr>
        <w:t xml:space="preserve"> </w:t>
      </w:r>
      <w:r w:rsidRPr="00EF21C1">
        <w:rPr>
          <w:lang w:val="fr-CA"/>
        </w:rPr>
        <w:t>détails</w:t>
      </w:r>
      <w:r w:rsidRPr="00EF21C1">
        <w:rPr>
          <w:spacing w:val="-1"/>
          <w:lang w:val="fr-CA"/>
        </w:rPr>
        <w:t xml:space="preserve"> </w:t>
      </w:r>
      <w:r w:rsidRPr="00EF21C1">
        <w:rPr>
          <w:lang w:val="fr-CA"/>
        </w:rPr>
        <w:t>des</w:t>
      </w:r>
      <w:r w:rsidRPr="00EF21C1">
        <w:rPr>
          <w:spacing w:val="-5"/>
          <w:lang w:val="fr-CA"/>
        </w:rPr>
        <w:t xml:space="preserve"> </w:t>
      </w:r>
      <w:r w:rsidRPr="00EF21C1">
        <w:rPr>
          <w:lang w:val="fr-CA"/>
        </w:rPr>
        <w:t>pièces</w:t>
      </w:r>
      <w:r w:rsidRPr="00EF21C1">
        <w:rPr>
          <w:spacing w:val="-2"/>
          <w:lang w:val="fr-CA"/>
        </w:rPr>
        <w:t xml:space="preserve"> </w:t>
      </w:r>
      <w:r w:rsidRPr="00EF21C1">
        <w:rPr>
          <w:lang w:val="fr-CA"/>
        </w:rPr>
        <w:t>non</w:t>
      </w:r>
      <w:r w:rsidRPr="00EF21C1">
        <w:rPr>
          <w:spacing w:val="-7"/>
          <w:lang w:val="fr-CA"/>
        </w:rPr>
        <w:t xml:space="preserve"> </w:t>
      </w:r>
      <w:r w:rsidRPr="00EF21C1">
        <w:rPr>
          <w:spacing w:val="-2"/>
          <w:lang w:val="fr-CA"/>
        </w:rPr>
        <w:t>traitées.</w:t>
      </w:r>
    </w:p>
    <w:p w14:paraId="1D7FE4A9" w14:textId="77777777" w:rsidR="00EF21C1" w:rsidRDefault="00EF21C1">
      <w:pPr>
        <w:pStyle w:val="ListParagraph"/>
        <w:numPr>
          <w:ilvl w:val="0"/>
          <w:numId w:val="5"/>
        </w:numPr>
        <w:tabs>
          <w:tab w:val="left" w:pos="1646"/>
        </w:tabs>
        <w:spacing w:before="19"/>
      </w:pPr>
      <w:r>
        <w:rPr>
          <w:spacing w:val="-4"/>
        </w:rPr>
        <w:t>Etc.</w:t>
      </w:r>
    </w:p>
    <w:p w14:paraId="50FEC7E3" w14:textId="77777777" w:rsidR="00EF21C1" w:rsidRPr="00EF21C1" w:rsidRDefault="00EF21C1">
      <w:pPr>
        <w:pStyle w:val="BodyText"/>
        <w:spacing w:line="259" w:lineRule="auto"/>
        <w:ind w:left="360" w:right="340"/>
        <w:rPr>
          <w:lang w:val="fr-CA"/>
        </w:rPr>
      </w:pPr>
      <w:r w:rsidRPr="00EF21C1">
        <w:rPr>
          <w:u w:val="single"/>
          <w:lang w:val="fr-CA"/>
        </w:rPr>
        <w:lastRenderedPageBreak/>
        <w:t>Exemple</w:t>
      </w:r>
      <w:r w:rsidRPr="00EF21C1">
        <w:rPr>
          <w:spacing w:val="-2"/>
          <w:u w:val="single"/>
          <w:lang w:val="fr-CA"/>
        </w:rPr>
        <w:t xml:space="preserve"> </w:t>
      </w:r>
      <w:r w:rsidRPr="00EF21C1">
        <w:rPr>
          <w:u w:val="single"/>
          <w:lang w:val="fr-CA"/>
        </w:rPr>
        <w:t>d'une</w:t>
      </w:r>
      <w:r w:rsidRPr="00EF21C1">
        <w:rPr>
          <w:spacing w:val="-2"/>
          <w:u w:val="single"/>
          <w:lang w:val="fr-CA"/>
        </w:rPr>
        <w:t xml:space="preserve"> </w:t>
      </w:r>
      <w:r w:rsidRPr="00EF21C1">
        <w:rPr>
          <w:u w:val="single"/>
          <w:lang w:val="fr-CA"/>
        </w:rPr>
        <w:t>partie</w:t>
      </w:r>
      <w:r w:rsidRPr="00EF21C1">
        <w:rPr>
          <w:spacing w:val="-2"/>
          <w:u w:val="single"/>
          <w:lang w:val="fr-CA"/>
        </w:rPr>
        <w:t xml:space="preserve"> </w:t>
      </w:r>
      <w:r w:rsidRPr="00EF21C1">
        <w:rPr>
          <w:u w:val="single"/>
          <w:lang w:val="fr-CA"/>
        </w:rPr>
        <w:t>des</w:t>
      </w:r>
      <w:r w:rsidRPr="00EF21C1">
        <w:rPr>
          <w:spacing w:val="-4"/>
          <w:u w:val="single"/>
          <w:lang w:val="fr-CA"/>
        </w:rPr>
        <w:t xml:space="preserve"> </w:t>
      </w:r>
      <w:r w:rsidRPr="00EF21C1">
        <w:rPr>
          <w:u w:val="single"/>
          <w:lang w:val="fr-CA"/>
        </w:rPr>
        <w:t>résultats</w:t>
      </w:r>
      <w:r w:rsidRPr="00EF21C1">
        <w:rPr>
          <w:spacing w:val="-4"/>
          <w:u w:val="single"/>
          <w:lang w:val="fr-CA"/>
        </w:rPr>
        <w:t xml:space="preserve"> </w:t>
      </w:r>
      <w:r w:rsidRPr="00EF21C1">
        <w:rPr>
          <w:u w:val="single"/>
          <w:lang w:val="fr-CA"/>
        </w:rPr>
        <w:t>obtenus</w:t>
      </w:r>
      <w:r w:rsidRPr="00EF21C1">
        <w:rPr>
          <w:spacing w:val="-2"/>
          <w:u w:val="single"/>
          <w:lang w:val="fr-CA"/>
        </w:rPr>
        <w:t xml:space="preserve"> </w:t>
      </w:r>
      <w:r w:rsidRPr="00EF21C1">
        <w:rPr>
          <w:u w:val="single"/>
          <w:lang w:val="fr-CA"/>
        </w:rPr>
        <w:t>lors</w:t>
      </w:r>
      <w:r w:rsidRPr="00EF21C1">
        <w:rPr>
          <w:spacing w:val="-5"/>
          <w:u w:val="single"/>
          <w:lang w:val="fr-CA"/>
        </w:rPr>
        <w:t xml:space="preserve"> </w:t>
      </w:r>
      <w:r w:rsidRPr="00EF21C1">
        <w:rPr>
          <w:u w:val="single"/>
          <w:lang w:val="fr-CA"/>
        </w:rPr>
        <w:t>de</w:t>
      </w:r>
      <w:r w:rsidRPr="00EF21C1">
        <w:rPr>
          <w:spacing w:val="-2"/>
          <w:u w:val="single"/>
          <w:lang w:val="fr-CA"/>
        </w:rPr>
        <w:t xml:space="preserve"> </w:t>
      </w:r>
      <w:r w:rsidRPr="00EF21C1">
        <w:rPr>
          <w:u w:val="single"/>
          <w:lang w:val="fr-CA"/>
        </w:rPr>
        <w:t>l'exécution</w:t>
      </w:r>
      <w:r w:rsidRPr="00EF21C1">
        <w:rPr>
          <w:spacing w:val="-3"/>
          <w:u w:val="single"/>
          <w:lang w:val="fr-CA"/>
        </w:rPr>
        <w:t xml:space="preserve"> </w:t>
      </w:r>
      <w:r w:rsidRPr="00EF21C1">
        <w:rPr>
          <w:u w:val="single"/>
          <w:lang w:val="fr-CA"/>
        </w:rPr>
        <w:t>du</w:t>
      </w:r>
      <w:r w:rsidRPr="00EF21C1">
        <w:rPr>
          <w:spacing w:val="-3"/>
          <w:u w:val="single"/>
          <w:lang w:val="fr-CA"/>
        </w:rPr>
        <w:t xml:space="preserve"> </w:t>
      </w:r>
      <w:r w:rsidRPr="00EF21C1">
        <w:rPr>
          <w:u w:val="single"/>
          <w:lang w:val="fr-CA"/>
        </w:rPr>
        <w:t>programme</w:t>
      </w:r>
      <w:r w:rsidRPr="00EF21C1">
        <w:rPr>
          <w:spacing w:val="-4"/>
          <w:u w:val="single"/>
          <w:lang w:val="fr-CA"/>
        </w:rPr>
        <w:t xml:space="preserve"> </w:t>
      </w:r>
      <w:r w:rsidRPr="00EF21C1">
        <w:rPr>
          <w:u w:val="single"/>
          <w:lang w:val="fr-CA"/>
        </w:rPr>
        <w:t>(lecture</w:t>
      </w:r>
      <w:r w:rsidRPr="00EF21C1">
        <w:rPr>
          <w:spacing w:val="-2"/>
          <w:u w:val="single"/>
          <w:lang w:val="fr-CA"/>
        </w:rPr>
        <w:t xml:space="preserve"> </w:t>
      </w:r>
      <w:r w:rsidRPr="00EF21C1">
        <w:rPr>
          <w:u w:val="single"/>
          <w:lang w:val="fr-CA"/>
        </w:rPr>
        <w:t>de</w:t>
      </w:r>
      <w:r w:rsidRPr="00EF21C1">
        <w:rPr>
          <w:spacing w:val="-4"/>
          <w:u w:val="single"/>
          <w:lang w:val="fr-CA"/>
        </w:rPr>
        <w:t xml:space="preserve"> </w:t>
      </w:r>
      <w:r w:rsidRPr="00EF21C1">
        <w:rPr>
          <w:u w:val="single"/>
          <w:lang w:val="fr-CA"/>
        </w:rPr>
        <w:t>fichiers</w:t>
      </w:r>
      <w:r w:rsidRPr="00EF21C1">
        <w:rPr>
          <w:spacing w:val="-4"/>
          <w:u w:val="single"/>
          <w:lang w:val="fr-CA"/>
        </w:rPr>
        <w:t xml:space="preserve"> </w:t>
      </w:r>
      <w:r w:rsidRPr="00EF21C1">
        <w:rPr>
          <w:u w:val="single"/>
          <w:lang w:val="fr-CA"/>
        </w:rPr>
        <w:t>et</w:t>
      </w:r>
      <w:r w:rsidRPr="00EF21C1">
        <w:rPr>
          <w:spacing w:val="-4"/>
          <w:u w:val="single"/>
          <w:lang w:val="fr-CA"/>
        </w:rPr>
        <w:t xml:space="preserve"> </w:t>
      </w:r>
      <w:r w:rsidRPr="00EF21C1">
        <w:rPr>
          <w:u w:val="single"/>
          <w:lang w:val="fr-CA"/>
        </w:rPr>
        <w:t>traitement</w:t>
      </w:r>
      <w:r w:rsidRPr="00EF21C1">
        <w:rPr>
          <w:spacing w:val="-2"/>
          <w:u w:val="single"/>
          <w:lang w:val="fr-CA"/>
        </w:rPr>
        <w:t xml:space="preserve"> </w:t>
      </w:r>
      <w:r w:rsidRPr="00EF21C1">
        <w:rPr>
          <w:u w:val="single"/>
          <w:lang w:val="fr-CA"/>
        </w:rPr>
        <w:t>des</w:t>
      </w:r>
      <w:r w:rsidRPr="00EF21C1">
        <w:rPr>
          <w:lang w:val="fr-CA"/>
        </w:rPr>
        <w:t xml:space="preserve"> </w:t>
      </w:r>
      <w:r w:rsidRPr="00EF21C1">
        <w:rPr>
          <w:u w:val="single"/>
          <w:lang w:val="fr-CA"/>
        </w:rPr>
        <w:t>pièces) :</w:t>
      </w:r>
    </w:p>
    <w:p w14:paraId="59472029" w14:textId="3A7AE1CF" w:rsidR="00EF21C1" w:rsidRPr="00EF21C1" w:rsidRDefault="00EF21C1">
      <w:pPr>
        <w:pStyle w:val="BodyText"/>
        <w:spacing w:before="12"/>
        <w:rPr>
          <w:sz w:val="14"/>
          <w:lang w:val="fr-CA"/>
        </w:rPr>
      </w:pPr>
      <w:r>
        <w:rPr>
          <w:noProof/>
          <w:sz w:val="14"/>
        </w:rPr>
        <mc:AlternateContent>
          <mc:Choice Requires="wpg">
            <w:drawing>
              <wp:anchor distT="0" distB="0" distL="0" distR="0" simplePos="0" relativeHeight="487598080" behindDoc="1" locked="0" layoutInCell="1" allowOverlap="1" wp14:anchorId="17359752" wp14:editId="7DFAE573">
                <wp:simplePos x="0" y="0"/>
                <wp:positionH relativeFrom="page">
                  <wp:posOffset>228600</wp:posOffset>
                </wp:positionH>
                <wp:positionV relativeFrom="paragraph">
                  <wp:posOffset>201295</wp:posOffset>
                </wp:positionV>
                <wp:extent cx="6559550" cy="526097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9550" cy="5260975"/>
                          <a:chOff x="0" y="0"/>
                          <a:chExt cx="6559550" cy="5260975"/>
                        </a:xfrm>
                      </wpg:grpSpPr>
                      <pic:pic xmlns:pic="http://schemas.openxmlformats.org/drawingml/2006/picture">
                        <pic:nvPicPr>
                          <pic:cNvPr id="18" name="Image 18" descr="Une image contenant texte, capture d’écran, Police  Description générée automatiquement"/>
                          <pic:cNvPicPr/>
                        </pic:nvPicPr>
                        <pic:blipFill>
                          <a:blip r:embed="rId11" cstate="print"/>
                          <a:stretch>
                            <a:fillRect/>
                          </a:stretch>
                        </pic:blipFill>
                        <pic:spPr>
                          <a:xfrm>
                            <a:off x="0" y="0"/>
                            <a:ext cx="6559312" cy="5260879"/>
                          </a:xfrm>
                          <a:prstGeom prst="rect">
                            <a:avLst/>
                          </a:prstGeom>
                        </pic:spPr>
                      </pic:pic>
                      <pic:pic xmlns:pic="http://schemas.openxmlformats.org/drawingml/2006/picture">
                        <pic:nvPicPr>
                          <pic:cNvPr id="19" name="Image 19" descr="Une image contenant texte, capture d’écran, Police  Description générée automatiquement"/>
                          <pic:cNvPicPr/>
                        </pic:nvPicPr>
                        <pic:blipFill>
                          <a:blip r:embed="rId12" cstate="print"/>
                          <a:stretch>
                            <a:fillRect/>
                          </a:stretch>
                        </pic:blipFill>
                        <pic:spPr>
                          <a:xfrm>
                            <a:off x="54872" y="46376"/>
                            <a:ext cx="6399276" cy="5110480"/>
                          </a:xfrm>
                          <a:prstGeom prst="rect">
                            <a:avLst/>
                          </a:prstGeom>
                        </pic:spPr>
                      </pic:pic>
                      <wps:wsp>
                        <wps:cNvPr id="20" name="Graphic 20"/>
                        <wps:cNvSpPr/>
                        <wps:spPr>
                          <a:xfrm>
                            <a:off x="35822" y="27326"/>
                            <a:ext cx="6437630" cy="5148580"/>
                          </a:xfrm>
                          <a:custGeom>
                            <a:avLst/>
                            <a:gdLst/>
                            <a:ahLst/>
                            <a:cxnLst/>
                            <a:rect l="l" t="t" r="r" b="b"/>
                            <a:pathLst>
                              <a:path w="6437630" h="5148580">
                                <a:moveTo>
                                  <a:pt x="0" y="5148580"/>
                                </a:moveTo>
                                <a:lnTo>
                                  <a:pt x="6437376" y="5148580"/>
                                </a:lnTo>
                                <a:lnTo>
                                  <a:pt x="6437376" y="0"/>
                                </a:lnTo>
                                <a:lnTo>
                                  <a:pt x="0" y="0"/>
                                </a:lnTo>
                                <a:lnTo>
                                  <a:pt x="0" y="514858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33443E" id="Group 17" o:spid="_x0000_s1026" style="position:absolute;margin-left:18pt;margin-top:15.85pt;width:516.5pt;height:414.25pt;z-index:-15718400;mso-wrap-distance-left:0;mso-wrap-distance-right:0;mso-position-horizontal-relative:page" coordsize="65595,52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">
                <v:shape id="Image 18" o:spid="_x0000_s1027" type="#_x0000_t75" alt="Une image contenant texte, capture d’écran, Police  Description générée automatiquement" style="position:absolute;width:65593;height:52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">
                  <v:imagedata r:id="rId13" o:title="Une image contenant texte, capture d’écran, Police  Description générée automatiquement"/>
                </v:shape>
                <v:shape id="Image 19" o:spid="_x0000_s1028" type="#_x0000_t75" alt="Une image contenant texte, capture d’écran, Police  Description générée automatiquement" style="position:absolute;left:548;top:463;width:63993;height:5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">
                  <v:imagedata r:id="rId14" o:title="Une image contenant texte, capture d’écran, Police  Description générée automatiquement"/>
                </v:shape>
                <v:shape id="Graphic 20" o:spid="_x0000_s1029" style="position:absolute;left:358;top:273;width:64376;height:51486;visibility:visible;mso-wrap-style:square;v-text-anchor:top" coordsize="6437630,514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" path="m,5148580r6437376,l6437376,,,,,5148580xe" filled="f" strokeweight="3pt">
                  <v:path arrowok="t"/>
                </v:shape>
                <w10:wrap type="topAndBottom" anchorx="page"/>
              </v:group>
            </w:pict>
          </mc:Fallback>
        </mc:AlternateContent>
      </w:r>
    </w:p>
    <w:p w14:paraId="26DA97A2" w14:textId="77777777" w:rsidR="00EF21C1" w:rsidRDefault="00EF21C1">
      <w:pPr>
        <w:ind w:left="360"/>
        <w:rPr>
          <w:spacing w:val="-2"/>
          <w:sz w:val="24"/>
          <w:lang w:val="fr-CA"/>
        </w:rPr>
      </w:pPr>
      <w:r w:rsidRPr="00EF21C1">
        <w:rPr>
          <w:sz w:val="24"/>
          <w:lang w:val="fr-CA"/>
        </w:rPr>
        <w:t>Les</w:t>
      </w:r>
      <w:r w:rsidRPr="00EF21C1">
        <w:rPr>
          <w:spacing w:val="-3"/>
          <w:sz w:val="24"/>
          <w:lang w:val="fr-CA"/>
        </w:rPr>
        <w:t xml:space="preserve"> </w:t>
      </w:r>
      <w:r w:rsidRPr="00EF21C1">
        <w:rPr>
          <w:sz w:val="24"/>
          <w:lang w:val="fr-CA"/>
        </w:rPr>
        <w:t>captures</w:t>
      </w:r>
      <w:r w:rsidRPr="00EF21C1">
        <w:rPr>
          <w:spacing w:val="-2"/>
          <w:sz w:val="24"/>
          <w:lang w:val="fr-CA"/>
        </w:rPr>
        <w:t xml:space="preserve"> </w:t>
      </w:r>
      <w:r w:rsidRPr="00EF21C1">
        <w:rPr>
          <w:sz w:val="24"/>
          <w:lang w:val="fr-CA"/>
        </w:rPr>
        <w:t>ci-dessus</w:t>
      </w:r>
      <w:r w:rsidRPr="00EF21C1">
        <w:rPr>
          <w:spacing w:val="-4"/>
          <w:sz w:val="24"/>
          <w:lang w:val="fr-CA"/>
        </w:rPr>
        <w:t xml:space="preserve"> </w:t>
      </w:r>
      <w:r w:rsidRPr="00EF21C1">
        <w:rPr>
          <w:sz w:val="24"/>
          <w:lang w:val="fr-CA"/>
        </w:rPr>
        <w:t>ne</w:t>
      </w:r>
      <w:r w:rsidRPr="00EF21C1">
        <w:rPr>
          <w:spacing w:val="-4"/>
          <w:sz w:val="24"/>
          <w:lang w:val="fr-CA"/>
        </w:rPr>
        <w:t xml:space="preserve"> </w:t>
      </w:r>
      <w:r w:rsidRPr="00EF21C1">
        <w:rPr>
          <w:sz w:val="24"/>
          <w:lang w:val="fr-CA"/>
        </w:rPr>
        <w:t>montrent</w:t>
      </w:r>
      <w:r w:rsidRPr="00EF21C1">
        <w:rPr>
          <w:spacing w:val="-3"/>
          <w:sz w:val="24"/>
          <w:lang w:val="fr-CA"/>
        </w:rPr>
        <w:t xml:space="preserve"> </w:t>
      </w:r>
      <w:r w:rsidRPr="00EF21C1">
        <w:rPr>
          <w:sz w:val="24"/>
          <w:lang w:val="fr-CA"/>
        </w:rPr>
        <w:t>pas</w:t>
      </w:r>
      <w:r w:rsidRPr="00EF21C1">
        <w:rPr>
          <w:spacing w:val="-1"/>
          <w:sz w:val="24"/>
          <w:lang w:val="fr-CA"/>
        </w:rPr>
        <w:t xml:space="preserve"> </w:t>
      </w:r>
      <w:r w:rsidRPr="00EF21C1">
        <w:rPr>
          <w:sz w:val="24"/>
          <w:lang w:val="fr-CA"/>
        </w:rPr>
        <w:t>toutes</w:t>
      </w:r>
      <w:r w:rsidRPr="00EF21C1">
        <w:rPr>
          <w:spacing w:val="-4"/>
          <w:sz w:val="24"/>
          <w:lang w:val="fr-CA"/>
        </w:rPr>
        <w:t xml:space="preserve"> </w:t>
      </w:r>
      <w:r w:rsidRPr="00EF21C1">
        <w:rPr>
          <w:sz w:val="24"/>
          <w:lang w:val="fr-CA"/>
        </w:rPr>
        <w:t>les</w:t>
      </w:r>
      <w:r w:rsidRPr="00EF21C1">
        <w:rPr>
          <w:spacing w:val="-4"/>
          <w:sz w:val="24"/>
          <w:lang w:val="fr-CA"/>
        </w:rPr>
        <w:t xml:space="preserve"> </w:t>
      </w:r>
      <w:r w:rsidRPr="00EF21C1">
        <w:rPr>
          <w:spacing w:val="-2"/>
          <w:sz w:val="24"/>
          <w:lang w:val="fr-CA"/>
        </w:rPr>
        <w:t>pièces.</w:t>
      </w:r>
    </w:p>
    <w:p w14:paraId="111A38B2" w14:textId="77777777" w:rsidR="00EF21C1" w:rsidRDefault="00EF21C1">
      <w:pPr>
        <w:ind w:left="360"/>
        <w:rPr>
          <w:noProof/>
        </w:rPr>
      </w:pPr>
    </w:p>
    <w:p w14:paraId="642BD09D" w14:textId="77777777" w:rsidR="00EF21C1" w:rsidRDefault="00EF21C1">
      <w:pPr>
        <w:ind w:left="360"/>
        <w:rPr>
          <w:noProof/>
        </w:rPr>
      </w:pPr>
    </w:p>
    <w:p w14:paraId="121EF38D" w14:textId="77777777" w:rsidR="00EF21C1" w:rsidRDefault="00EF21C1">
      <w:pPr>
        <w:ind w:left="360"/>
        <w:rPr>
          <w:noProof/>
        </w:rPr>
      </w:pPr>
    </w:p>
    <w:p w14:paraId="5FEA7AAE" w14:textId="04544037" w:rsidR="00EF21C1" w:rsidRDefault="00EF21C1">
      <w:pPr>
        <w:ind w:left="360"/>
        <w:rPr>
          <w:sz w:val="24"/>
          <w:lang w:val="fr-CA"/>
        </w:rPr>
      </w:pPr>
      <w:r>
        <w:rPr>
          <w:noProof/>
          <w:sz w:val="20"/>
        </w:rPr>
        <w:lastRenderedPageBreak/>
        <mc:AlternateContent>
          <mc:Choice Requires="wpg">
            <w:drawing>
              <wp:inline distT="0" distB="0" distL="0" distR="0" wp14:anchorId="1FB208C6" wp14:editId="61DDBD87">
                <wp:extent cx="6875813" cy="4500748"/>
                <wp:effectExtent l="0" t="0" r="127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5813" cy="4500748"/>
                          <a:chOff x="0" y="0"/>
                          <a:chExt cx="6445250" cy="4333240"/>
                        </a:xfrm>
                      </wpg:grpSpPr>
                      <pic:pic xmlns:pic="http://schemas.openxmlformats.org/drawingml/2006/picture">
                        <pic:nvPicPr>
                          <pic:cNvPr id="22" name="Image 22" descr="Une image contenant texte, capture d’écran, Police  Description générée automatiquement"/>
                          <pic:cNvPicPr/>
                        </pic:nvPicPr>
                        <pic:blipFill>
                          <a:blip r:embed="rId15" cstate="print"/>
                          <a:stretch>
                            <a:fillRect/>
                          </a:stretch>
                        </pic:blipFill>
                        <pic:spPr>
                          <a:xfrm>
                            <a:off x="0" y="0"/>
                            <a:ext cx="6445000" cy="4332741"/>
                          </a:xfrm>
                          <a:prstGeom prst="rect">
                            <a:avLst/>
                          </a:prstGeom>
                        </pic:spPr>
                      </pic:pic>
                      <pic:pic xmlns:pic="http://schemas.openxmlformats.org/drawingml/2006/picture">
                        <pic:nvPicPr>
                          <pic:cNvPr id="23" name="Image 23" descr="Une image contenant texte, capture d’écran, Police  Description générée automatiquement"/>
                          <pic:cNvPicPr/>
                        </pic:nvPicPr>
                        <pic:blipFill>
                          <a:blip r:embed="rId16" cstate="print"/>
                          <a:stretch>
                            <a:fillRect/>
                          </a:stretch>
                        </pic:blipFill>
                        <pic:spPr>
                          <a:xfrm>
                            <a:off x="54866" y="46869"/>
                            <a:ext cx="6285103" cy="4181475"/>
                          </a:xfrm>
                          <a:prstGeom prst="rect">
                            <a:avLst/>
                          </a:prstGeom>
                        </pic:spPr>
                      </pic:pic>
                      <wps:wsp>
                        <wps:cNvPr id="24" name="Graphic 24"/>
                        <wps:cNvSpPr/>
                        <wps:spPr>
                          <a:xfrm>
                            <a:off x="35816" y="27819"/>
                            <a:ext cx="6323330" cy="4219575"/>
                          </a:xfrm>
                          <a:custGeom>
                            <a:avLst/>
                            <a:gdLst/>
                            <a:ahLst/>
                            <a:cxnLst/>
                            <a:rect l="l" t="t" r="r" b="b"/>
                            <a:pathLst>
                              <a:path w="6323330" h="4219575">
                                <a:moveTo>
                                  <a:pt x="0" y="4219575"/>
                                </a:moveTo>
                                <a:lnTo>
                                  <a:pt x="6323203" y="4219575"/>
                                </a:lnTo>
                                <a:lnTo>
                                  <a:pt x="6323203" y="0"/>
                                </a:lnTo>
                                <a:lnTo>
                                  <a:pt x="0" y="0"/>
                                </a:lnTo>
                                <a:lnTo>
                                  <a:pt x="0" y="421957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29FFD1" id="Group 21" o:spid="_x0000_s1026" style="width:541.4pt;height:354.4pt;mso-position-horizontal-relative:char;mso-position-vertical-relative:line" coordsize="64452,43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">
                <v:shape id="Image 22" o:spid="_x0000_s1027" type="#_x0000_t75" alt="Une image contenant texte, capture d’écran, Police  Description générée automatiquement" style="position:absolute;width:64450;height:4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">
                  <v:imagedata r:id="rId17" o:title="Une image contenant texte, capture d’écran, Police  Description générée automatiquement"/>
                </v:shape>
                <v:shape id="Image 23" o:spid="_x0000_s1028" type="#_x0000_t75" alt="Une image contenant texte, capture d’écran, Police  Description générée automatiquement" style="position:absolute;left:548;top:468;width:62851;height:41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">
                  <v:imagedata r:id="rId18" o:title="Une image contenant texte, capture d’écran, Police  Description générée automatiquement"/>
                </v:shape>
                <v:shape id="Graphic 24" o:spid="_x0000_s1029" style="position:absolute;left:358;top:278;width:63233;height:42195;visibility:visible;mso-wrap-style:square;v-text-anchor:top" coordsize="6323330,421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" path="m,4219575r6323203,l6323203,,,,,4219575xe" filled="f" strokeweight="3pt">
                  <v:path arrowok="t"/>
                </v:shape>
                <w10:anchorlock/>
              </v:group>
            </w:pict>
          </mc:Fallback>
        </mc:AlternateContent>
      </w:r>
    </w:p>
    <w:p w14:paraId="62829164" w14:textId="1DB95426" w:rsidR="00EF21C1" w:rsidRDefault="00EF21C1">
      <w:pPr>
        <w:ind w:left="360"/>
        <w:rPr>
          <w:sz w:val="24"/>
          <w:lang w:val="fr-CA"/>
        </w:rPr>
      </w:pPr>
    </w:p>
    <w:p w14:paraId="21445E61" w14:textId="559FEB3F" w:rsidR="00EF21C1" w:rsidRDefault="00EF21C1">
      <w:pPr>
        <w:ind w:left="360"/>
        <w:rPr>
          <w:sz w:val="24"/>
          <w:lang w:val="fr-CA"/>
        </w:rPr>
      </w:pPr>
    </w:p>
    <w:p w14:paraId="355D12EC" w14:textId="77777777" w:rsidR="00EF21C1" w:rsidRDefault="00EF21C1">
      <w:pPr>
        <w:ind w:left="360"/>
        <w:rPr>
          <w:sz w:val="24"/>
          <w:lang w:val="fr-CA"/>
        </w:rPr>
      </w:pPr>
    </w:p>
    <w:p w14:paraId="2B31587A" w14:textId="77777777" w:rsidR="00EF21C1" w:rsidRDefault="00EF21C1">
      <w:pPr>
        <w:ind w:left="360"/>
        <w:rPr>
          <w:sz w:val="24"/>
          <w:lang w:val="fr-CA"/>
        </w:rPr>
      </w:pPr>
    </w:p>
    <w:p w14:paraId="11A0858A" w14:textId="77777777" w:rsidR="00EF21C1" w:rsidRDefault="00EF21C1">
      <w:pPr>
        <w:ind w:left="360"/>
        <w:rPr>
          <w:sz w:val="24"/>
          <w:lang w:val="fr-CA"/>
        </w:rPr>
      </w:pPr>
    </w:p>
    <w:p w14:paraId="7F2E98FA" w14:textId="47A63403" w:rsidR="00EF21C1" w:rsidRDefault="00EF21C1">
      <w:pPr>
        <w:ind w:left="360"/>
        <w:rPr>
          <w:sz w:val="24"/>
          <w:lang w:val="fr-CA"/>
        </w:rPr>
      </w:pPr>
    </w:p>
    <w:p w14:paraId="24F9BDFF" w14:textId="2BEFABDF" w:rsidR="00EF21C1" w:rsidRDefault="00EF21C1">
      <w:pPr>
        <w:ind w:left="360"/>
        <w:rPr>
          <w:sz w:val="24"/>
          <w:lang w:val="fr-CA"/>
        </w:rPr>
      </w:pPr>
    </w:p>
    <w:p w14:paraId="796014E2" w14:textId="77777777" w:rsidR="00EF21C1" w:rsidRDefault="00EF21C1">
      <w:pPr>
        <w:ind w:left="360"/>
        <w:rPr>
          <w:sz w:val="24"/>
          <w:lang w:val="fr-CA"/>
        </w:rPr>
      </w:pPr>
    </w:p>
    <w:p w14:paraId="14305F93" w14:textId="77777777" w:rsidR="00EF21C1" w:rsidRDefault="00EF21C1">
      <w:pPr>
        <w:ind w:left="360"/>
        <w:rPr>
          <w:sz w:val="24"/>
          <w:lang w:val="fr-CA"/>
        </w:rPr>
      </w:pPr>
    </w:p>
    <w:p w14:paraId="12938F3D" w14:textId="77777777" w:rsidR="00EF21C1" w:rsidRDefault="00EF21C1">
      <w:pPr>
        <w:ind w:left="360"/>
        <w:rPr>
          <w:sz w:val="24"/>
          <w:lang w:val="fr-CA"/>
        </w:rPr>
      </w:pPr>
    </w:p>
    <w:p w14:paraId="66197025" w14:textId="77777777" w:rsidR="00EF21C1" w:rsidRDefault="00EF21C1">
      <w:pPr>
        <w:ind w:left="360"/>
        <w:rPr>
          <w:sz w:val="24"/>
          <w:lang w:val="fr-CA"/>
        </w:rPr>
      </w:pPr>
    </w:p>
    <w:p w14:paraId="313E90DC" w14:textId="2F3026AB" w:rsidR="00EF21C1" w:rsidRDefault="00EF21C1">
      <w:pPr>
        <w:ind w:left="360"/>
        <w:rPr>
          <w:sz w:val="24"/>
          <w:lang w:val="fr-CA"/>
        </w:rPr>
      </w:pPr>
      <w:r>
        <w:rPr>
          <w:noProof/>
        </w:rPr>
        <w:lastRenderedPageBreak/>
        <w:drawing>
          <wp:anchor distT="0" distB="0" distL="114300" distR="114300" simplePos="0" relativeHeight="251664896" behindDoc="0" locked="0" layoutInCell="1" allowOverlap="1" wp14:anchorId="764835EF" wp14:editId="51B6C55C">
            <wp:simplePos x="0" y="0"/>
            <wp:positionH relativeFrom="column">
              <wp:posOffset>293914</wp:posOffset>
            </wp:positionH>
            <wp:positionV relativeFrom="paragraph">
              <wp:posOffset>-687614</wp:posOffset>
            </wp:positionV>
            <wp:extent cx="6792686" cy="5700156"/>
            <wp:effectExtent l="0" t="0" r="8255" b="0"/>
            <wp:wrapNone/>
            <wp:docPr id="27" name="Image 27" descr="Une image contenant texte, capture d’écran, Police, document  Description générée automatiquement"/>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capture d’écran, Police, document  Description générée automatiquement"/>
                    <pic:cNvPicPr/>
                  </pic:nvPicPr>
                  <pic:blipFill>
                    <a:blip r:embed="rId19" cstate="print"/>
                    <a:stretch>
                      <a:fillRect/>
                    </a:stretch>
                  </pic:blipFill>
                  <pic:spPr>
                    <a:xfrm>
                      <a:off x="0" y="0"/>
                      <a:ext cx="6802324" cy="5708244"/>
                    </a:xfrm>
                    <a:prstGeom prst="rect">
                      <a:avLst/>
                    </a:prstGeom>
                  </pic:spPr>
                </pic:pic>
              </a:graphicData>
            </a:graphic>
            <wp14:sizeRelH relativeFrom="margin">
              <wp14:pctWidth>0</wp14:pctWidth>
            </wp14:sizeRelH>
            <wp14:sizeRelV relativeFrom="margin">
              <wp14:pctHeight>0</wp14:pctHeight>
            </wp14:sizeRelV>
          </wp:anchor>
        </w:drawing>
      </w:r>
    </w:p>
    <w:p w14:paraId="0F362AB1" w14:textId="77777777" w:rsidR="00EF21C1" w:rsidRDefault="00EF21C1">
      <w:pPr>
        <w:ind w:left="360"/>
        <w:rPr>
          <w:sz w:val="24"/>
          <w:lang w:val="fr-CA"/>
        </w:rPr>
      </w:pPr>
    </w:p>
    <w:p w14:paraId="7BFBB398" w14:textId="77777777" w:rsidR="00EF21C1" w:rsidRDefault="00EF21C1">
      <w:pPr>
        <w:ind w:left="360"/>
        <w:rPr>
          <w:sz w:val="24"/>
          <w:lang w:val="fr-CA"/>
        </w:rPr>
      </w:pPr>
    </w:p>
    <w:p w14:paraId="7D956C30" w14:textId="77777777" w:rsidR="00EF21C1" w:rsidRDefault="00EF21C1">
      <w:pPr>
        <w:ind w:left="360"/>
        <w:rPr>
          <w:sz w:val="24"/>
          <w:lang w:val="fr-CA"/>
        </w:rPr>
      </w:pPr>
    </w:p>
    <w:p w14:paraId="6E95C36C" w14:textId="77777777" w:rsidR="00EF21C1" w:rsidRDefault="00EF21C1">
      <w:pPr>
        <w:ind w:left="360"/>
        <w:rPr>
          <w:sz w:val="24"/>
          <w:lang w:val="fr-CA"/>
        </w:rPr>
      </w:pPr>
    </w:p>
    <w:p w14:paraId="2930C007" w14:textId="77777777" w:rsidR="00EF21C1" w:rsidRDefault="00EF21C1">
      <w:pPr>
        <w:ind w:left="360"/>
        <w:rPr>
          <w:sz w:val="24"/>
          <w:lang w:val="fr-CA"/>
        </w:rPr>
      </w:pPr>
    </w:p>
    <w:p w14:paraId="124A9DB0" w14:textId="77777777" w:rsidR="00EF21C1" w:rsidRDefault="00EF21C1">
      <w:pPr>
        <w:ind w:left="360"/>
        <w:rPr>
          <w:sz w:val="24"/>
          <w:lang w:val="fr-CA"/>
        </w:rPr>
      </w:pPr>
    </w:p>
    <w:p w14:paraId="5BBE533F" w14:textId="77777777" w:rsidR="00EF21C1" w:rsidRDefault="00EF21C1">
      <w:pPr>
        <w:ind w:left="360"/>
        <w:rPr>
          <w:sz w:val="24"/>
          <w:lang w:val="fr-CA"/>
        </w:rPr>
      </w:pPr>
    </w:p>
    <w:p w14:paraId="3B5DEDF3" w14:textId="77777777" w:rsidR="00EF21C1" w:rsidRDefault="00EF21C1">
      <w:pPr>
        <w:ind w:left="360"/>
        <w:rPr>
          <w:sz w:val="24"/>
          <w:lang w:val="fr-CA"/>
        </w:rPr>
      </w:pPr>
    </w:p>
    <w:p w14:paraId="10A23DC9" w14:textId="77777777" w:rsidR="00EF21C1" w:rsidRDefault="00EF21C1">
      <w:pPr>
        <w:ind w:left="360"/>
        <w:rPr>
          <w:sz w:val="24"/>
          <w:lang w:val="fr-CA"/>
        </w:rPr>
      </w:pPr>
    </w:p>
    <w:p w14:paraId="2EA6C46A" w14:textId="77777777" w:rsidR="00EF21C1" w:rsidRDefault="00EF21C1">
      <w:pPr>
        <w:ind w:left="360"/>
        <w:rPr>
          <w:sz w:val="24"/>
          <w:lang w:val="fr-CA"/>
        </w:rPr>
      </w:pPr>
    </w:p>
    <w:p w14:paraId="304503FA" w14:textId="77777777" w:rsidR="00EF21C1" w:rsidRDefault="00EF21C1">
      <w:pPr>
        <w:ind w:left="360"/>
        <w:rPr>
          <w:sz w:val="24"/>
          <w:lang w:val="fr-CA"/>
        </w:rPr>
      </w:pPr>
    </w:p>
    <w:p w14:paraId="07E4F067" w14:textId="77777777" w:rsidR="00EF21C1" w:rsidRDefault="00EF21C1">
      <w:pPr>
        <w:ind w:left="360"/>
        <w:rPr>
          <w:sz w:val="24"/>
          <w:lang w:val="fr-CA"/>
        </w:rPr>
      </w:pPr>
    </w:p>
    <w:p w14:paraId="687DF735" w14:textId="77777777" w:rsidR="00EF21C1" w:rsidRDefault="00EF21C1">
      <w:pPr>
        <w:ind w:left="360"/>
        <w:rPr>
          <w:sz w:val="24"/>
          <w:lang w:val="fr-CA"/>
        </w:rPr>
      </w:pPr>
    </w:p>
    <w:p w14:paraId="5E607197" w14:textId="77777777" w:rsidR="00EF21C1" w:rsidRDefault="00EF21C1">
      <w:pPr>
        <w:ind w:left="360"/>
        <w:rPr>
          <w:sz w:val="24"/>
          <w:lang w:val="fr-CA"/>
        </w:rPr>
      </w:pPr>
    </w:p>
    <w:p w14:paraId="5BAD96E6" w14:textId="77777777" w:rsidR="00EF21C1" w:rsidRDefault="00EF21C1">
      <w:pPr>
        <w:ind w:left="360"/>
        <w:rPr>
          <w:sz w:val="24"/>
          <w:lang w:val="fr-CA"/>
        </w:rPr>
      </w:pPr>
    </w:p>
    <w:p w14:paraId="0EE52129" w14:textId="77777777" w:rsidR="00EF21C1" w:rsidRDefault="00EF21C1">
      <w:pPr>
        <w:ind w:left="360"/>
        <w:rPr>
          <w:sz w:val="24"/>
          <w:lang w:val="fr-CA"/>
        </w:rPr>
      </w:pPr>
    </w:p>
    <w:p w14:paraId="36503A4E" w14:textId="77777777" w:rsidR="00EF21C1" w:rsidRPr="00EF21C1" w:rsidRDefault="00EF21C1">
      <w:pPr>
        <w:ind w:left="360"/>
        <w:rPr>
          <w:sz w:val="24"/>
          <w:lang w:val="fr-CA"/>
        </w:rPr>
      </w:pPr>
    </w:p>
    <w:sectPr w:rsidR="00EF21C1" w:rsidRPr="00EF21C1" w:rsidSect="00034616">
      <w:pgSz w:w="12240" w:h="15840"/>
      <w:pgMar w:top="1700" w:right="360" w:bottom="1160" w:left="360" w:header="751" w:footer="97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601425">
    <w:abstractNumId w:val="8"/>
  </w:num>
  <w:num w:numId="2" w16cid:durableId="1881285064">
    <w:abstractNumId w:val="6"/>
  </w:num>
  <w:num w:numId="3" w16cid:durableId="1438132470">
    <w:abstractNumId w:val="5"/>
  </w:num>
  <w:num w:numId="4" w16cid:durableId="1554735316">
    <w:abstractNumId w:val="4"/>
  </w:num>
  <w:num w:numId="5" w16cid:durableId="1431076850">
    <w:abstractNumId w:val="7"/>
  </w:num>
  <w:num w:numId="6" w16cid:durableId="574096111">
    <w:abstractNumId w:val="3"/>
  </w:num>
  <w:num w:numId="7" w16cid:durableId="1219829277">
    <w:abstractNumId w:val="2"/>
  </w:num>
  <w:num w:numId="8" w16cid:durableId="1316372387">
    <w:abstractNumId w:val="1"/>
  </w:num>
  <w:num w:numId="9" w16cid:durableId="146971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CC1295"/>
    <w:rsid w:val="00EF21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F70EEF9-C258-47E6-85C9-D68A15B8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Douangpanya, Mathis</cp:lastModifiedBy>
  <cp:revision>1</cp:revision>
  <dcterms:created xsi:type="dcterms:W3CDTF">2013-12-23T23:15:00Z</dcterms:created>
  <dcterms:modified xsi:type="dcterms:W3CDTF">2025-08-20T22:31:00Z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97c5ec-497f-4541-943b-fbdda265cae0_Enabled">
    <vt:lpwstr>true</vt:lpwstr>
  </property>
  <property fmtid="{D5CDD505-2E9C-101B-9397-08002B2CF9AE}" pid="3" name="MSIP_Label_2497c5ec-497f-4541-943b-fbdda265cae0_SetDate">
    <vt:lpwstr>2025-08-20T22:31:00Z</vt:lpwstr>
  </property>
  <property fmtid="{D5CDD505-2E9C-101B-9397-08002B2CF9AE}" pid="4" name="MSIP_Label_2497c5ec-497f-4541-943b-fbdda265cae0_Method">
    <vt:lpwstr>Privileged</vt:lpwstr>
  </property>
  <property fmtid="{D5CDD505-2E9C-101B-9397-08002B2CF9AE}" pid="5" name="MSIP_Label_2497c5ec-497f-4541-943b-fbdda265cae0_Name">
    <vt:lpwstr>defa4170-0d19-0005-0003-bc88714345d2</vt:lpwstr>
  </property>
  <property fmtid="{D5CDD505-2E9C-101B-9397-08002B2CF9AE}" pid="6" name="MSIP_Label_2497c5ec-497f-4541-943b-fbdda265cae0_SiteId">
    <vt:lpwstr>f9182dd7-4234-41fb-9e9c-dd20d493b548</vt:lpwstr>
  </property>
  <property fmtid="{D5CDD505-2E9C-101B-9397-08002B2CF9AE}" pid="7" name="MSIP_Label_2497c5ec-497f-4541-943b-fbdda265cae0_ActionId">
    <vt:lpwstr>218d9d1c-1956-49f9-8af3-7950ca7950c8</vt:lpwstr>
  </property>
  <property fmtid="{D5CDD505-2E9C-101B-9397-08002B2CF9AE}" pid="8" name="MSIP_Label_2497c5ec-497f-4541-943b-fbdda265cae0_ContentBits">
    <vt:lpwstr>0</vt:lpwstr>
  </property>
  <property fmtid="{D5CDD505-2E9C-101B-9397-08002B2CF9AE}" pid="9" name="MSIP_Label_2497c5ec-497f-4541-943b-fbdda265cae0_Tag">
    <vt:lpwstr>10, 0, 1, 1</vt:lpwstr>
  </property>
</Properties>
</file>